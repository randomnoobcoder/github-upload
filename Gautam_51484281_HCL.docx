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33574D" w14:paraId="5A01FAA1" w14:textId="77777777">
        <w:tc>
          <w:tcPr>
            <w:tcW w:w="9576" w:type="dxa"/>
          </w:tcPr>
          <w:p w14:paraId="3F55CF64" w14:textId="77777777" w:rsidR="00734C92" w:rsidRDefault="00734C92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0F856EF25019443FBF8F050A6968F747"/>
        </w:placeholder>
        <w:docPartList>
          <w:docPartGallery w:val="Quick Parts"/>
          <w:docPartCategory w:val=" Resume Name"/>
        </w:docPartList>
      </w:sdtPr>
      <w:sdtEndPr/>
      <w:sdtContent>
        <w:p w14:paraId="18F8E163" w14:textId="77777777" w:rsidR="003D5C3E" w:rsidRDefault="003D5C3E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8"/>
            <w:gridCol w:w="8996"/>
          </w:tblGrid>
          <w:tr w:rsidR="0033574D" w14:paraId="738E27EC" w14:textId="77777777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14:paraId="1EEB3FD9" w14:textId="77777777" w:rsidR="003D5C3E" w:rsidRDefault="003D5C3E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41FD3A1A" w14:textId="2A8CB5AF" w:rsidR="003D5C3E" w:rsidRPr="00F96431" w:rsidRDefault="009F1912" w:rsidP="0037761F">
                <w:pPr>
                  <w:pStyle w:val="PersonalName"/>
                  <w:jc w:val="left"/>
                  <w:rPr>
                    <w:sz w:val="28"/>
                    <w:szCs w:val="28"/>
                  </w:rPr>
                </w:pPr>
                <w:sdt>
                  <w:sdtPr>
                    <w:rPr>
                      <w:sz w:val="28"/>
                      <w:szCs w:val="28"/>
                    </w:rPr>
                    <w:id w:val="10979384"/>
                    <w:placeholder>
                      <w:docPart w:val="4AC3AA34498A490E9288861E3F2A7151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7036A" w:rsidRPr="00F96431">
                      <w:rPr>
                        <w:sz w:val="28"/>
                        <w:szCs w:val="28"/>
                      </w:rPr>
                      <w:t>Gautam</w:t>
                    </w:r>
                    <w:r w:rsidR="00A10E17" w:rsidRPr="00F96431">
                      <w:rPr>
                        <w:sz w:val="28"/>
                        <w:szCs w:val="28"/>
                      </w:rPr>
                      <w:t xml:space="preserve"> Singh</w:t>
                    </w:r>
                  </w:sdtContent>
                </w:sdt>
              </w:p>
              <w:p w14:paraId="2AAAE238" w14:textId="1AAB2635" w:rsidR="0037761F" w:rsidRPr="00F96431" w:rsidRDefault="00D7036A" w:rsidP="0037761F">
                <w:pPr>
                  <w:pStyle w:val="AddressText"/>
                  <w:spacing w:line="240" w:lineRule="auto"/>
                  <w:jc w:val="left"/>
                  <w:rPr>
                    <w:color w:val="000000" w:themeColor="text1"/>
                    <w:szCs w:val="1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F96431">
                  <w:rPr>
                    <w:color w:val="000000" w:themeColor="text1"/>
                    <w:szCs w:val="1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Mob</w:t>
                </w:r>
                <w:r w:rsidR="003D5C3E" w:rsidRPr="00F96431">
                  <w:rPr>
                    <w:color w:val="000000" w:themeColor="text1"/>
                    <w:szCs w:val="1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: </w:t>
                </w:r>
                <w:r w:rsidR="00BB18EC" w:rsidRPr="00F96431">
                  <w:rPr>
                    <w:color w:val="000000" w:themeColor="text1"/>
                    <w:szCs w:val="1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8618962654</w:t>
                </w:r>
              </w:p>
              <w:p w14:paraId="5F163F7B" w14:textId="653619AD" w:rsidR="0037761F" w:rsidRPr="00670C82" w:rsidRDefault="00D7036A" w:rsidP="0037761F">
                <w:pPr>
                  <w:pStyle w:val="AddressText"/>
                  <w:spacing w:line="240" w:lineRule="auto"/>
                  <w:jc w:val="left"/>
                  <w:rPr>
                    <w:color w:val="000000" w:themeColor="text1"/>
                    <w:szCs w:val="1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proofErr w:type="gramStart"/>
                <w:r w:rsidRPr="00F96431">
                  <w:rPr>
                    <w:color w:val="000000" w:themeColor="text1"/>
                    <w:szCs w:val="1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E-mail</w:t>
                </w:r>
                <w:r w:rsidR="00670C82">
                  <w:rPr>
                    <w:color w:val="000000" w:themeColor="text1"/>
                    <w:szCs w:val="1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 :</w:t>
                </w:r>
                <w:proofErr w:type="gramEnd"/>
                <w:r w:rsidR="00670C82">
                  <w:rPr>
                    <w:color w:val="000000" w:themeColor="text1"/>
                    <w:szCs w:val="1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 gautam-s@hcl.com</w:t>
                </w:r>
                <w:r w:rsidRPr="00F96431">
                  <w:rPr>
                    <w:color w:val="000000" w:themeColor="text1"/>
                    <w:szCs w:val="1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 </w:t>
                </w:r>
              </w:p>
            </w:tc>
          </w:tr>
        </w:tbl>
        <w:p w14:paraId="2F9E8B8F" w14:textId="77777777" w:rsidR="00734C92" w:rsidRDefault="009F1912">
          <w:pPr>
            <w:pStyle w:val="NoSpacing"/>
          </w:pPr>
        </w:p>
      </w:sdtContent>
    </w:sdt>
    <w:p w14:paraId="705CCC7B" w14:textId="77777777" w:rsidR="00734C92" w:rsidRDefault="00734C92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33574D" w14:paraId="1A5DC7CB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331D7B3A" w14:textId="77777777" w:rsidR="00734C92" w:rsidRDefault="00734C92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0440B876" w14:textId="77777777" w:rsidR="000C7602" w:rsidRDefault="00D7036A" w:rsidP="00F96431">
            <w:pPr>
              <w:pStyle w:val="PersonalName"/>
              <w:jc w:val="left"/>
              <w:rPr>
                <w:sz w:val="22"/>
                <w:szCs w:val="22"/>
              </w:rPr>
            </w:pPr>
            <w:r w:rsidRPr="000C7602">
              <w:rPr>
                <w:sz w:val="22"/>
                <w:szCs w:val="22"/>
              </w:rPr>
              <w:t>About Me</w:t>
            </w:r>
          </w:p>
          <w:p w14:paraId="717CD34E" w14:textId="1A95EA0D" w:rsidR="00C56150" w:rsidRPr="00F96431" w:rsidRDefault="00D7036A" w:rsidP="00F96431">
            <w:pPr>
              <w:pStyle w:val="PersonalName"/>
              <w:jc w:val="left"/>
              <w:rPr>
                <w:sz w:val="24"/>
                <w:szCs w:val="24"/>
              </w:rPr>
            </w:pPr>
            <w:r w:rsidRPr="00F96431">
              <w:rPr>
                <w:sz w:val="24"/>
                <w:szCs w:val="24"/>
              </w:rPr>
              <w:tab/>
            </w:r>
          </w:p>
          <w:p w14:paraId="4B58AE05" w14:textId="616834DB" w:rsidR="001C7EA6" w:rsidRPr="00F96431" w:rsidRDefault="00D7036A" w:rsidP="00AA5B7A">
            <w:pPr>
              <w:autoSpaceDE w:val="0"/>
              <w:autoSpaceDN w:val="0"/>
              <w:adjustRightInd w:val="0"/>
              <w:spacing w:after="0" w:line="240" w:lineRule="auto"/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F96431">
              <w:rPr>
                <w:rFonts w:ascii="AvantGarde-Book" w:hAnsi="AvantGarde-Book" w:cs="AvantGarde-Book"/>
                <w:color w:val="auto"/>
                <w:lang w:eastAsia="en-US"/>
              </w:rPr>
              <w:t xml:space="preserve">I am </w:t>
            </w:r>
            <w:r w:rsidR="00455BA0" w:rsidRPr="00F96431">
              <w:rPr>
                <w:rFonts w:ascii="AvantGarde-Book" w:hAnsi="AvantGarde-Book" w:cs="AvantGarde-Book"/>
                <w:color w:val="auto"/>
                <w:lang w:eastAsia="en-US"/>
              </w:rPr>
              <w:t xml:space="preserve">a </w:t>
            </w:r>
            <w:r w:rsidRPr="00F96431">
              <w:rPr>
                <w:rFonts w:ascii="AvantGarde-Book" w:hAnsi="AvantGarde-Book" w:cs="AvantGarde-Book"/>
                <w:color w:val="auto"/>
                <w:lang w:eastAsia="en-US"/>
              </w:rPr>
              <w:t>B</w:t>
            </w:r>
            <w:r w:rsidR="00F96431">
              <w:rPr>
                <w:rFonts w:ascii="AvantGarde-Book" w:hAnsi="AvantGarde-Book" w:cs="AvantGarde-Book"/>
                <w:color w:val="auto"/>
                <w:lang w:eastAsia="en-US"/>
              </w:rPr>
              <w:t xml:space="preserve">. </w:t>
            </w:r>
            <w:r w:rsidR="009A6C4D">
              <w:rPr>
                <w:rFonts w:ascii="AvantGarde-Book" w:hAnsi="AvantGarde-Book" w:cs="AvantGarde-Book"/>
                <w:color w:val="auto"/>
                <w:lang w:eastAsia="en-US"/>
              </w:rPr>
              <w:t>T</w:t>
            </w:r>
            <w:r w:rsidRPr="00F96431">
              <w:rPr>
                <w:rFonts w:ascii="AvantGarde-Book" w:hAnsi="AvantGarde-Book" w:cs="AvantGarde-Book"/>
                <w:color w:val="auto"/>
                <w:lang w:eastAsia="en-US"/>
              </w:rPr>
              <w:t xml:space="preserve">ech graduate from N.I.T in Electronics and Communication Engineering </w:t>
            </w:r>
            <w:r w:rsidR="00F47F02" w:rsidRPr="00F96431">
              <w:rPr>
                <w:rFonts w:ascii="AvantGarde-Book" w:hAnsi="AvantGarde-Book" w:cs="AvantGarde-Book"/>
                <w:color w:val="auto"/>
                <w:lang w:eastAsia="en-US"/>
              </w:rPr>
              <w:t xml:space="preserve">Discipline </w:t>
            </w:r>
            <w:r w:rsidRPr="00F96431">
              <w:rPr>
                <w:rFonts w:ascii="AvantGarde-Book" w:hAnsi="AvantGarde-Book" w:cs="AvantGarde-Book"/>
                <w:color w:val="auto"/>
                <w:lang w:eastAsia="en-US"/>
              </w:rPr>
              <w:t xml:space="preserve">and I am an enthusiastic, self-motivated, reliable, responsible and </w:t>
            </w:r>
            <w:proofErr w:type="gramStart"/>
            <w:r w:rsidRPr="00F96431">
              <w:rPr>
                <w:rFonts w:ascii="AvantGarde-Book" w:hAnsi="AvantGarde-Book" w:cs="AvantGarde-Book"/>
                <w:color w:val="auto"/>
                <w:lang w:eastAsia="en-US"/>
              </w:rPr>
              <w:t>hard working</w:t>
            </w:r>
            <w:proofErr w:type="gramEnd"/>
            <w:r w:rsidRPr="00F96431">
              <w:rPr>
                <w:rFonts w:ascii="AvantGarde-Book" w:hAnsi="AvantGarde-Book" w:cs="AvantGarde-Book"/>
                <w:color w:val="auto"/>
                <w:lang w:eastAsia="en-US"/>
              </w:rPr>
              <w:t xml:space="preserve"> person.</w:t>
            </w:r>
            <w:r w:rsidR="00F47F02" w:rsidRPr="00F96431">
              <w:rPr>
                <w:rFonts w:ascii="AvantGarde-Book" w:hAnsi="AvantGarde-Book" w:cs="AvantGarde-Book"/>
                <w:color w:val="auto"/>
                <w:lang w:eastAsia="en-US"/>
              </w:rPr>
              <w:t xml:space="preserve"> I like fixing </w:t>
            </w:r>
            <w:proofErr w:type="gramStart"/>
            <w:r w:rsidR="00F47F02" w:rsidRPr="00F96431">
              <w:rPr>
                <w:rFonts w:ascii="AvantGarde-Book" w:hAnsi="AvantGarde-Book" w:cs="AvantGarde-Book"/>
                <w:color w:val="auto"/>
                <w:lang w:eastAsia="en-US"/>
              </w:rPr>
              <w:t>problems ,</w:t>
            </w:r>
            <w:proofErr w:type="gramEnd"/>
            <w:r w:rsidR="00F47F02" w:rsidRPr="00F96431">
              <w:rPr>
                <w:rFonts w:ascii="AvantGarde-Book" w:hAnsi="AvantGarde-Book" w:cs="AvantGarde-Book"/>
                <w:color w:val="auto"/>
                <w:lang w:eastAsia="en-US"/>
              </w:rPr>
              <w:t xml:space="preserve"> troubleshooter and passionate about gaming.</w:t>
            </w:r>
          </w:p>
          <w:p w14:paraId="2418D248" w14:textId="77777777" w:rsidR="00257BA7" w:rsidRDefault="00257BA7" w:rsidP="00AA5B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b/>
                <w:color w:val="727CA3" w:themeColor="accent1"/>
                <w:sz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30FD901" w14:textId="1DFBE520" w:rsidR="009A6C4D" w:rsidRDefault="00D7036A" w:rsidP="00F96431">
            <w:pPr>
              <w:pStyle w:val="PersonalName"/>
              <w:jc w:val="left"/>
              <w:rPr>
                <w:sz w:val="22"/>
                <w:szCs w:val="22"/>
              </w:rPr>
            </w:pPr>
            <w:r w:rsidRPr="000C7602">
              <w:rPr>
                <w:sz w:val="22"/>
                <w:szCs w:val="22"/>
              </w:rPr>
              <w:t xml:space="preserve">Professional Synopsis </w:t>
            </w:r>
          </w:p>
          <w:p w14:paraId="6391C5C1" w14:textId="77777777" w:rsidR="00E57705" w:rsidRPr="00F96431" w:rsidRDefault="00E57705" w:rsidP="00F96431">
            <w:pPr>
              <w:pStyle w:val="PersonalName"/>
              <w:jc w:val="left"/>
              <w:rPr>
                <w:sz w:val="24"/>
                <w:szCs w:val="24"/>
              </w:rPr>
            </w:pPr>
          </w:p>
          <w:p w14:paraId="489719F4" w14:textId="502F885A" w:rsidR="00517136" w:rsidRPr="009A6C4D" w:rsidRDefault="00D7036A" w:rsidP="00E4687A">
            <w:pPr>
              <w:numPr>
                <w:ilvl w:val="0"/>
                <w:numId w:val="6"/>
              </w:numPr>
              <w:spacing w:after="103" w:line="259" w:lineRule="auto"/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9A6C4D">
              <w:rPr>
                <w:rFonts w:ascii="AvantGarde-Book" w:hAnsi="AvantGarde-Book" w:cs="AvantGarde-Book"/>
                <w:color w:val="auto"/>
                <w:lang w:eastAsia="en-US"/>
              </w:rPr>
              <w:t xml:space="preserve">Have </w:t>
            </w:r>
            <w:r w:rsidR="001664EE" w:rsidRPr="009A6C4D">
              <w:rPr>
                <w:rFonts w:ascii="AvantGarde-Book" w:hAnsi="AvantGarde-Book" w:cs="AvantGarde-Book"/>
                <w:color w:val="auto"/>
                <w:lang w:eastAsia="en-US"/>
              </w:rPr>
              <w:t xml:space="preserve">total </w:t>
            </w:r>
            <w:r w:rsidR="00CF18CF">
              <w:rPr>
                <w:rFonts w:ascii="AvantGarde-Book" w:hAnsi="AvantGarde-Book" w:cs="AvantGarde-Book"/>
                <w:color w:val="auto"/>
                <w:lang w:eastAsia="en-US"/>
              </w:rPr>
              <w:t>7</w:t>
            </w:r>
            <w:r w:rsidR="0090386B" w:rsidRPr="009A6C4D">
              <w:rPr>
                <w:rFonts w:ascii="AvantGarde-Book" w:hAnsi="AvantGarde-Book" w:cs="AvantGarde-Book"/>
                <w:color w:val="auto"/>
                <w:lang w:eastAsia="en-US"/>
              </w:rPr>
              <w:t xml:space="preserve"> years</w:t>
            </w:r>
            <w:r w:rsidR="00DB7510" w:rsidRPr="009A6C4D">
              <w:rPr>
                <w:rFonts w:ascii="AvantGarde-Book" w:hAnsi="AvantGarde-Book" w:cs="AvantGarde-Book"/>
                <w:color w:val="auto"/>
                <w:lang w:eastAsia="en-US"/>
              </w:rPr>
              <w:t xml:space="preserve"> </w:t>
            </w:r>
            <w:r w:rsidR="0007322D" w:rsidRPr="009A6C4D">
              <w:rPr>
                <w:rFonts w:ascii="AvantGarde-Book" w:hAnsi="AvantGarde-Book" w:cs="AvantGarde-Book"/>
                <w:color w:val="auto"/>
                <w:lang w:eastAsia="en-US"/>
              </w:rPr>
              <w:t xml:space="preserve">of </w:t>
            </w:r>
            <w:r w:rsidRPr="009A6C4D">
              <w:rPr>
                <w:rFonts w:ascii="AvantGarde-Book" w:hAnsi="AvantGarde-Book" w:cs="AvantGarde-Book"/>
                <w:color w:val="auto"/>
                <w:lang w:eastAsia="en-US"/>
              </w:rPr>
              <w:t xml:space="preserve">experience in Automation Testing of Android Applications </w:t>
            </w:r>
            <w:proofErr w:type="gramStart"/>
            <w:r w:rsidRPr="009A6C4D">
              <w:rPr>
                <w:rFonts w:ascii="AvantGarde-Book" w:hAnsi="AvantGarde-Book" w:cs="AvantGarde-Book"/>
                <w:color w:val="auto"/>
                <w:lang w:eastAsia="en-US"/>
              </w:rPr>
              <w:t>and  Manual</w:t>
            </w:r>
            <w:proofErr w:type="gramEnd"/>
            <w:r w:rsidRPr="009A6C4D">
              <w:rPr>
                <w:rFonts w:ascii="AvantGarde-Book" w:hAnsi="AvantGarde-Book" w:cs="AvantGarde-Book"/>
                <w:color w:val="auto"/>
                <w:lang w:eastAsia="en-US"/>
              </w:rPr>
              <w:t xml:space="preserve"> Testing of Android </w:t>
            </w:r>
            <w:r w:rsidR="00965B6B" w:rsidRPr="009A6C4D">
              <w:rPr>
                <w:rFonts w:ascii="AvantGarde-Book" w:hAnsi="AvantGarde-Book" w:cs="AvantGarde-Book"/>
                <w:color w:val="auto"/>
                <w:lang w:eastAsia="en-US"/>
              </w:rPr>
              <w:t>Devices.</w:t>
            </w:r>
          </w:p>
          <w:p w14:paraId="67CB80FA" w14:textId="168C99E1" w:rsidR="00BF0956" w:rsidRPr="009A6C4D" w:rsidRDefault="00D7036A" w:rsidP="00E4687A">
            <w:pPr>
              <w:numPr>
                <w:ilvl w:val="0"/>
                <w:numId w:val="6"/>
              </w:numPr>
              <w:spacing w:after="103" w:line="259" w:lineRule="auto"/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9A6C4D">
              <w:rPr>
                <w:rFonts w:ascii="AvantGarde-Book" w:hAnsi="AvantGarde-Book" w:cs="AvantGarde-Book"/>
                <w:color w:val="auto"/>
                <w:lang w:eastAsia="en-US"/>
              </w:rPr>
              <w:t>And</w:t>
            </w:r>
            <w:r w:rsidR="0035405D" w:rsidRPr="009A6C4D">
              <w:rPr>
                <w:rFonts w:ascii="AvantGarde-Book" w:hAnsi="AvantGarde-Book" w:cs="AvantGarde-Book"/>
                <w:color w:val="auto"/>
                <w:lang w:eastAsia="en-US"/>
              </w:rPr>
              <w:t xml:space="preserve">roid Application Testing Using </w:t>
            </w:r>
            <w:proofErr w:type="gramStart"/>
            <w:r w:rsidR="0035405D" w:rsidRPr="009A6C4D">
              <w:rPr>
                <w:rFonts w:ascii="AvantGarde-Book" w:hAnsi="AvantGarde-Book" w:cs="AvantGarde-Book"/>
                <w:color w:val="auto"/>
                <w:lang w:eastAsia="en-US"/>
              </w:rPr>
              <w:t>U</w:t>
            </w:r>
            <w:r w:rsidR="001664EE" w:rsidRPr="009A6C4D">
              <w:rPr>
                <w:rFonts w:ascii="AvantGarde-Book" w:hAnsi="AvantGarde-Book" w:cs="AvantGarde-Book"/>
                <w:color w:val="auto"/>
                <w:lang w:eastAsia="en-US"/>
              </w:rPr>
              <w:t>i</w:t>
            </w:r>
            <w:r w:rsidR="0035405D" w:rsidRPr="009A6C4D">
              <w:rPr>
                <w:rFonts w:ascii="AvantGarde-Book" w:hAnsi="AvantGarde-Book" w:cs="AvantGarde-Book"/>
                <w:color w:val="auto"/>
                <w:lang w:eastAsia="en-US"/>
              </w:rPr>
              <w:t>a</w:t>
            </w:r>
            <w:r w:rsidRPr="009A6C4D">
              <w:rPr>
                <w:rFonts w:ascii="AvantGarde-Book" w:hAnsi="AvantGarde-Book" w:cs="AvantGarde-Book"/>
                <w:color w:val="auto"/>
                <w:lang w:eastAsia="en-US"/>
              </w:rPr>
              <w:t>u</w:t>
            </w:r>
            <w:r w:rsidR="00562737" w:rsidRPr="009A6C4D">
              <w:rPr>
                <w:rFonts w:ascii="AvantGarde-Book" w:hAnsi="AvantGarde-Book" w:cs="AvantGarde-Book"/>
                <w:color w:val="auto"/>
                <w:lang w:eastAsia="en-US"/>
              </w:rPr>
              <w:t>tomator ,</w:t>
            </w:r>
            <w:proofErr w:type="gramEnd"/>
            <w:r w:rsidR="00562737" w:rsidRPr="009A6C4D">
              <w:rPr>
                <w:rFonts w:ascii="AvantGarde-Book" w:hAnsi="AvantGarde-Book" w:cs="AvantGarde-Book"/>
                <w:color w:val="auto"/>
                <w:lang w:eastAsia="en-US"/>
              </w:rPr>
              <w:t xml:space="preserve"> </w:t>
            </w:r>
            <w:r w:rsidR="005B515B" w:rsidRPr="009A6C4D">
              <w:rPr>
                <w:rFonts w:ascii="AvantGarde-Book" w:hAnsi="AvantGarde-Book" w:cs="AvantGarde-Book"/>
                <w:color w:val="auto"/>
                <w:lang w:eastAsia="en-US"/>
              </w:rPr>
              <w:t xml:space="preserve">Appium </w:t>
            </w:r>
            <w:r w:rsidR="00AD71A9" w:rsidRPr="009A6C4D">
              <w:rPr>
                <w:rFonts w:ascii="AvantGarde-Book" w:hAnsi="AvantGarde-Book" w:cs="AvantGarde-Book"/>
                <w:color w:val="auto"/>
                <w:lang w:eastAsia="en-US"/>
              </w:rPr>
              <w:t>Automation</w:t>
            </w:r>
            <w:r w:rsidR="00562737" w:rsidRPr="009A6C4D">
              <w:rPr>
                <w:rFonts w:ascii="AvantGarde-Book" w:hAnsi="AvantGarde-Book" w:cs="AvantGarde-Book"/>
                <w:color w:val="auto"/>
                <w:lang w:eastAsia="en-US"/>
              </w:rPr>
              <w:t xml:space="preserve"> Tools</w:t>
            </w:r>
            <w:r w:rsidR="00736CB7" w:rsidRPr="009A6C4D">
              <w:rPr>
                <w:rFonts w:ascii="AvantGarde-Book" w:hAnsi="AvantGarde-Book" w:cs="AvantGarde-Book"/>
                <w:color w:val="auto"/>
                <w:lang w:eastAsia="en-US"/>
              </w:rPr>
              <w:t xml:space="preserve"> using language Python</w:t>
            </w:r>
            <w:r w:rsidR="00B1717F" w:rsidRPr="009A6C4D">
              <w:rPr>
                <w:rFonts w:ascii="AvantGarde-Book" w:hAnsi="AvantGarde-Book" w:cs="AvantGarde-Book"/>
                <w:color w:val="auto"/>
                <w:lang w:eastAsia="en-US"/>
              </w:rPr>
              <w:t>.</w:t>
            </w:r>
          </w:p>
          <w:p w14:paraId="051FE0C6" w14:textId="77777777" w:rsidR="00E33049" w:rsidRPr="009A6C4D" w:rsidRDefault="00D7036A" w:rsidP="00E4687A">
            <w:pPr>
              <w:numPr>
                <w:ilvl w:val="0"/>
                <w:numId w:val="6"/>
              </w:numPr>
              <w:spacing w:after="103" w:line="259" w:lineRule="auto"/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9A6C4D">
              <w:rPr>
                <w:rFonts w:ascii="AvantGarde-Book" w:hAnsi="AvantGarde-Book" w:cs="AvantGarde-Book"/>
                <w:color w:val="auto"/>
                <w:lang w:eastAsia="en-US"/>
              </w:rPr>
              <w:t>Have good knowledge on Android Architecture.</w:t>
            </w:r>
          </w:p>
          <w:p w14:paraId="32FEB943" w14:textId="77777777" w:rsidR="00BF0956" w:rsidRPr="009A6C4D" w:rsidRDefault="00D7036A" w:rsidP="00E4687A">
            <w:pPr>
              <w:numPr>
                <w:ilvl w:val="0"/>
                <w:numId w:val="6"/>
              </w:numPr>
              <w:spacing w:after="103" w:line="259" w:lineRule="auto"/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9A6C4D">
              <w:rPr>
                <w:rFonts w:ascii="AvantGarde-Book" w:hAnsi="AvantGarde-Book" w:cs="AvantGarde-Book"/>
                <w:color w:val="auto"/>
                <w:lang w:eastAsia="en-US"/>
              </w:rPr>
              <w:t>E</w:t>
            </w:r>
            <w:r w:rsidR="001E7603" w:rsidRPr="009A6C4D">
              <w:rPr>
                <w:rFonts w:ascii="AvantGarde-Book" w:hAnsi="AvantGarde-Book" w:cs="AvantGarde-Book"/>
                <w:color w:val="auto"/>
                <w:lang w:eastAsia="en-US"/>
              </w:rPr>
              <w:t xml:space="preserve">xperience in designing, developing </w:t>
            </w:r>
            <w:r w:rsidR="00AD71A9" w:rsidRPr="009A6C4D">
              <w:rPr>
                <w:rFonts w:ascii="AvantGarde-Book" w:hAnsi="AvantGarde-Book" w:cs="AvantGarde-Book"/>
                <w:color w:val="auto"/>
                <w:lang w:eastAsia="en-US"/>
              </w:rPr>
              <w:t>and executing test cases for GUI testing, Functionality, Reg</w:t>
            </w:r>
            <w:r w:rsidR="00DB585A" w:rsidRPr="009A6C4D">
              <w:rPr>
                <w:rFonts w:ascii="AvantGarde-Book" w:hAnsi="AvantGarde-Book" w:cs="AvantGarde-Book"/>
                <w:color w:val="auto"/>
                <w:lang w:eastAsia="en-US"/>
              </w:rPr>
              <w:t xml:space="preserve">ression and Integration Testing, </w:t>
            </w:r>
            <w:r w:rsidR="004054E9" w:rsidRPr="009A6C4D">
              <w:rPr>
                <w:rFonts w:ascii="AvantGarde-Book" w:hAnsi="AvantGarde-Book" w:cs="AvantGarde-Book"/>
                <w:color w:val="auto"/>
                <w:lang w:eastAsia="en-US"/>
              </w:rPr>
              <w:t>Performance testing</w:t>
            </w:r>
            <w:r w:rsidRPr="009A6C4D">
              <w:rPr>
                <w:rFonts w:ascii="AvantGarde-Book" w:hAnsi="AvantGarde-Book" w:cs="AvantGarde-Book"/>
                <w:color w:val="auto"/>
                <w:lang w:eastAsia="en-US"/>
              </w:rPr>
              <w:t xml:space="preserve"> </w:t>
            </w:r>
          </w:p>
          <w:p w14:paraId="7116150E" w14:textId="6559DABF" w:rsidR="00836981" w:rsidRPr="009A6C4D" w:rsidRDefault="00D7036A" w:rsidP="00E4687A">
            <w:pPr>
              <w:numPr>
                <w:ilvl w:val="0"/>
                <w:numId w:val="6"/>
              </w:numPr>
              <w:spacing w:after="103" w:line="259" w:lineRule="auto"/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9A6C4D">
              <w:rPr>
                <w:rFonts w:ascii="AvantGarde-Book" w:hAnsi="AvantGarde-Book" w:cs="AvantGarde-Book"/>
                <w:color w:val="auto"/>
                <w:lang w:eastAsia="en-US"/>
              </w:rPr>
              <w:t>Hands on Experience on running Android CTS</w:t>
            </w:r>
            <w:r w:rsidR="0092542D" w:rsidRPr="009A6C4D">
              <w:rPr>
                <w:rFonts w:ascii="AvantGarde-Book" w:hAnsi="AvantGarde-Book" w:cs="AvantGarde-Book"/>
                <w:color w:val="auto"/>
                <w:lang w:eastAsia="en-US"/>
              </w:rPr>
              <w:t xml:space="preserve"> and VTS</w:t>
            </w:r>
            <w:r w:rsidRPr="009A6C4D">
              <w:rPr>
                <w:rFonts w:ascii="AvantGarde-Book" w:hAnsi="AvantGarde-Book" w:cs="AvantGarde-Book"/>
                <w:color w:val="auto"/>
                <w:lang w:eastAsia="en-US"/>
              </w:rPr>
              <w:t>.</w:t>
            </w:r>
          </w:p>
          <w:p w14:paraId="4329B80A" w14:textId="7DD3B1C0" w:rsidR="00371DE8" w:rsidRPr="009A6C4D" w:rsidRDefault="00D7036A" w:rsidP="00E4687A">
            <w:pPr>
              <w:numPr>
                <w:ilvl w:val="0"/>
                <w:numId w:val="6"/>
              </w:numPr>
              <w:spacing w:after="103" w:line="259" w:lineRule="auto"/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9A6C4D">
              <w:rPr>
                <w:rFonts w:ascii="AvantGarde-Book" w:hAnsi="AvantGarde-Book" w:cs="AvantGarde-Book"/>
                <w:color w:val="auto"/>
                <w:lang w:eastAsia="en-US"/>
              </w:rPr>
              <w:t xml:space="preserve">Experience in </w:t>
            </w:r>
            <w:r w:rsidR="00933F7F" w:rsidRPr="009A6C4D">
              <w:rPr>
                <w:rFonts w:ascii="AvantGarde-Book" w:hAnsi="AvantGarde-Book" w:cs="AvantGarde-Book"/>
                <w:color w:val="auto"/>
                <w:lang w:eastAsia="en-US"/>
              </w:rPr>
              <w:t>handling tasks individually</w:t>
            </w:r>
            <w:r w:rsidR="002F47DD" w:rsidRPr="009A6C4D">
              <w:rPr>
                <w:rFonts w:ascii="AvantGarde-Book" w:hAnsi="AvantGarde-Book" w:cs="AvantGarde-Book"/>
                <w:color w:val="auto"/>
                <w:lang w:eastAsia="en-US"/>
              </w:rPr>
              <w:t xml:space="preserve">. </w:t>
            </w:r>
          </w:p>
          <w:p w14:paraId="3D56FCA0" w14:textId="2B071B7D" w:rsidR="00D55D64" w:rsidRPr="009A6C4D" w:rsidRDefault="00D7036A" w:rsidP="00E4687A">
            <w:pPr>
              <w:numPr>
                <w:ilvl w:val="0"/>
                <w:numId w:val="6"/>
              </w:numPr>
              <w:spacing w:after="103" w:line="259" w:lineRule="auto"/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9A6C4D">
              <w:rPr>
                <w:rFonts w:ascii="AvantGarde-Book" w:hAnsi="AvantGarde-Book" w:cs="AvantGarde-Book"/>
                <w:color w:val="auto"/>
                <w:lang w:eastAsia="en-US"/>
              </w:rPr>
              <w:t xml:space="preserve">Experienced in handling and </w:t>
            </w:r>
            <w:r w:rsidR="00464AC3" w:rsidRPr="009A6C4D">
              <w:rPr>
                <w:rFonts w:ascii="AvantGarde-Book" w:hAnsi="AvantGarde-Book" w:cs="AvantGarde-Book"/>
                <w:color w:val="auto"/>
                <w:lang w:eastAsia="en-US"/>
              </w:rPr>
              <w:t xml:space="preserve">mentoring the team of 7 </w:t>
            </w:r>
            <w:proofErr w:type="gramStart"/>
            <w:r w:rsidR="00464AC3" w:rsidRPr="009A6C4D">
              <w:rPr>
                <w:rFonts w:ascii="AvantGarde-Book" w:hAnsi="AvantGarde-Book" w:cs="AvantGarde-Book"/>
                <w:color w:val="auto"/>
                <w:lang w:eastAsia="en-US"/>
              </w:rPr>
              <w:t>members</w:t>
            </w:r>
            <w:proofErr w:type="gramEnd"/>
            <w:r w:rsidR="00464AC3" w:rsidRPr="009A6C4D">
              <w:rPr>
                <w:rFonts w:ascii="AvantGarde-Book" w:hAnsi="AvantGarde-Book" w:cs="AvantGarde-Book"/>
                <w:color w:val="auto"/>
                <w:lang w:eastAsia="en-US"/>
              </w:rPr>
              <w:t xml:space="preserve"> </w:t>
            </w:r>
          </w:p>
          <w:p w14:paraId="7732B27E" w14:textId="77777777" w:rsidR="00DB7F7F" w:rsidRPr="009A6C4D" w:rsidRDefault="00D7036A" w:rsidP="00E4687A">
            <w:pPr>
              <w:numPr>
                <w:ilvl w:val="0"/>
                <w:numId w:val="6"/>
              </w:numPr>
              <w:spacing w:after="103" w:line="259" w:lineRule="auto"/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9A6C4D">
              <w:rPr>
                <w:rFonts w:ascii="AvantGarde-Book" w:hAnsi="AvantGarde-Book" w:cs="AvantGarde-Book"/>
                <w:color w:val="auto"/>
                <w:lang w:eastAsia="en-US"/>
              </w:rPr>
              <w:t>Have good knowledge of Software Testing Life Cycle (STLC</w:t>
            </w:r>
            <w:r w:rsidR="004E6197" w:rsidRPr="009A6C4D">
              <w:rPr>
                <w:rFonts w:ascii="AvantGarde-Book" w:hAnsi="AvantGarde-Book" w:cs="AvantGarde-Book"/>
                <w:color w:val="auto"/>
                <w:lang w:eastAsia="en-US"/>
              </w:rPr>
              <w:t>)</w:t>
            </w:r>
            <w:r w:rsidRPr="009A6C4D">
              <w:rPr>
                <w:rFonts w:ascii="AvantGarde-Book" w:hAnsi="AvantGarde-Book" w:cs="AvantGarde-Book"/>
                <w:color w:val="auto"/>
                <w:lang w:eastAsia="en-US"/>
              </w:rPr>
              <w:t xml:space="preserve"> and Defect Life Cycle.</w:t>
            </w:r>
          </w:p>
          <w:p w14:paraId="6EF68814" w14:textId="77777777" w:rsidR="00364D16" w:rsidRPr="009A6C4D" w:rsidRDefault="00D7036A" w:rsidP="00E4687A">
            <w:pPr>
              <w:numPr>
                <w:ilvl w:val="0"/>
                <w:numId w:val="6"/>
              </w:numPr>
              <w:spacing w:after="103" w:line="259" w:lineRule="auto"/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9A6C4D">
              <w:rPr>
                <w:rFonts w:ascii="AvantGarde-Book" w:hAnsi="AvantGarde-Book" w:cs="AvantGarde-Book"/>
                <w:color w:val="auto"/>
                <w:lang w:eastAsia="en-US"/>
              </w:rPr>
              <w:t>Experienced working with agile testing methodology.</w:t>
            </w:r>
          </w:p>
          <w:p w14:paraId="02CF4E4C" w14:textId="77777777" w:rsidR="00DA48EB" w:rsidRPr="009A6C4D" w:rsidRDefault="00D7036A" w:rsidP="00E4687A">
            <w:pPr>
              <w:numPr>
                <w:ilvl w:val="0"/>
                <w:numId w:val="6"/>
              </w:numPr>
              <w:shd w:val="clear" w:color="auto" w:fill="FFFFFF"/>
              <w:spacing w:after="75" w:line="320" w:lineRule="atLeast"/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9A6C4D">
              <w:rPr>
                <w:rFonts w:ascii="AvantGarde-Book" w:hAnsi="AvantGarde-Book" w:cs="AvantGarde-Book"/>
                <w:color w:val="auto"/>
                <w:lang w:eastAsia="en-US"/>
              </w:rPr>
              <w:t xml:space="preserve">Excellent Organization, Analytical &amp; </w:t>
            </w:r>
            <w:proofErr w:type="gramStart"/>
            <w:r w:rsidRPr="009A6C4D">
              <w:rPr>
                <w:rFonts w:ascii="AvantGarde-Book" w:hAnsi="AvantGarde-Book" w:cs="AvantGarde-Book"/>
                <w:color w:val="auto"/>
                <w:lang w:eastAsia="en-US"/>
              </w:rPr>
              <w:t>Problem Solving</w:t>
            </w:r>
            <w:proofErr w:type="gramEnd"/>
            <w:r w:rsidRPr="009A6C4D">
              <w:rPr>
                <w:rFonts w:ascii="AvantGarde-Book" w:hAnsi="AvantGarde-Book" w:cs="AvantGarde-Book"/>
                <w:color w:val="auto"/>
                <w:lang w:eastAsia="en-US"/>
              </w:rPr>
              <w:t xml:space="preserve"> skills &amp; ability to quickly learn new technologies.</w:t>
            </w:r>
          </w:p>
          <w:p w14:paraId="65FB63CB" w14:textId="77777777" w:rsidR="00860AB8" w:rsidRPr="009A6C4D" w:rsidRDefault="00D7036A" w:rsidP="00E4687A">
            <w:pPr>
              <w:numPr>
                <w:ilvl w:val="0"/>
                <w:numId w:val="6"/>
              </w:numPr>
              <w:shd w:val="clear" w:color="auto" w:fill="FFFFFF"/>
              <w:spacing w:after="75" w:line="320" w:lineRule="atLeast"/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9A6C4D">
              <w:rPr>
                <w:rFonts w:ascii="AvantGarde-Book" w:hAnsi="AvantGarde-Book" w:cs="AvantGarde-Book"/>
                <w:color w:val="auto"/>
                <w:lang w:eastAsia="en-US"/>
              </w:rPr>
              <w:t>Self-Learner</w:t>
            </w:r>
          </w:p>
          <w:p w14:paraId="783046B3" w14:textId="302E86B5" w:rsidR="00257BA7" w:rsidRDefault="00257BA7" w:rsidP="00257BA7">
            <w:pPr>
              <w:shd w:val="clear" w:color="auto" w:fill="FFFFFF"/>
              <w:spacing w:after="75" w:line="320" w:lineRule="atLeast"/>
              <w:ind w:left="720"/>
            </w:pPr>
          </w:p>
          <w:p w14:paraId="5A57B150" w14:textId="77777777" w:rsidR="00E57705" w:rsidRDefault="00E57705" w:rsidP="009A6C4D">
            <w:pPr>
              <w:pStyle w:val="PersonalName"/>
              <w:jc w:val="left"/>
              <w:rPr>
                <w:sz w:val="22"/>
                <w:szCs w:val="22"/>
              </w:rPr>
            </w:pPr>
          </w:p>
          <w:p w14:paraId="6F153DB5" w14:textId="0FAF7CE9" w:rsidR="000D7E63" w:rsidRPr="00E57705" w:rsidRDefault="00D7036A" w:rsidP="009A6C4D">
            <w:pPr>
              <w:pStyle w:val="PersonalName"/>
              <w:jc w:val="left"/>
              <w:rPr>
                <w:sz w:val="22"/>
                <w:szCs w:val="22"/>
              </w:rPr>
            </w:pPr>
            <w:r w:rsidRPr="00E57705">
              <w:rPr>
                <w:sz w:val="22"/>
                <w:szCs w:val="22"/>
              </w:rPr>
              <w:t>Education</w:t>
            </w:r>
          </w:p>
          <w:p w14:paraId="1CED2C30" w14:textId="1C386DD1" w:rsidR="000D7E63" w:rsidRPr="009A6C4D" w:rsidRDefault="00D7036A" w:rsidP="000D7E63">
            <w:pPr>
              <w:pStyle w:val="Subsection"/>
              <w:rPr>
                <w:b w:val="0"/>
                <w:noProof/>
                <w:color w:val="525A7D" w:themeColor="accent1" w:themeShade="BF"/>
                <w:sz w:val="24"/>
                <w:szCs w:val="24"/>
              </w:rPr>
            </w:pPr>
            <w:r w:rsidRPr="009A6C4D">
              <w:rPr>
                <w:b w:val="0"/>
                <w:noProof/>
                <w:color w:val="525A7D" w:themeColor="accent1" w:themeShade="BF"/>
                <w:sz w:val="22"/>
                <w:szCs w:val="22"/>
              </w:rPr>
              <w:t>College</w:t>
            </w:r>
            <w:r w:rsidRPr="009A6C4D">
              <w:rPr>
                <w:b w:val="0"/>
                <w:noProof/>
                <w:color w:val="525A7D" w:themeColor="accent1" w:themeShade="BF"/>
                <w:sz w:val="24"/>
                <w:szCs w:val="24"/>
              </w:rPr>
              <w:t xml:space="preserve"> : </w:t>
            </w:r>
            <w:r w:rsidRPr="009A6C4D">
              <w:rPr>
                <w:rFonts w:ascii="AvantGarde-Book" w:hAnsi="AvantGarde-Book" w:cs="AvantGarde-Book"/>
                <w:b w:val="0"/>
                <w:color w:val="auto"/>
                <w:sz w:val="20"/>
                <w:lang w:eastAsia="en-US"/>
              </w:rPr>
              <w:t>National Institute of Technology (</w:t>
            </w:r>
            <w:proofErr w:type="gramStart"/>
            <w:r w:rsidRPr="009A6C4D">
              <w:rPr>
                <w:rFonts w:ascii="AvantGarde-Book" w:hAnsi="AvantGarde-Book" w:cs="AvantGarde-Book"/>
                <w:b w:val="0"/>
                <w:color w:val="auto"/>
                <w:sz w:val="20"/>
                <w:lang w:eastAsia="en-US"/>
              </w:rPr>
              <w:t>N.I.T )</w:t>
            </w:r>
            <w:proofErr w:type="gramEnd"/>
            <w:r w:rsidRPr="009A6C4D">
              <w:rPr>
                <w:rFonts w:ascii="AvantGarde-Book" w:hAnsi="AvantGarde-Book" w:cs="AvantGarde-Book"/>
                <w:b w:val="0"/>
                <w:color w:val="auto"/>
                <w:sz w:val="20"/>
                <w:lang w:eastAsia="en-US"/>
              </w:rPr>
              <w:t xml:space="preserve"> </w:t>
            </w:r>
          </w:p>
          <w:p w14:paraId="51C4E269" w14:textId="77777777" w:rsidR="00734C92" w:rsidRPr="009A6C4D" w:rsidRDefault="00D7036A">
            <w:pPr>
              <w:pStyle w:val="Subsection"/>
              <w:spacing w:after="0"/>
              <w:rPr>
                <w:rFonts w:ascii="AvantGarde-Book" w:hAnsi="AvantGarde-Book" w:cs="AvantGarde-Book"/>
                <w:b w:val="0"/>
                <w:color w:val="auto"/>
                <w:sz w:val="20"/>
                <w:lang w:eastAsia="en-US"/>
              </w:rPr>
            </w:pPr>
            <w:r w:rsidRPr="009A6C4D">
              <w:rPr>
                <w:b w:val="0"/>
                <w:noProof/>
                <w:color w:val="525A7D" w:themeColor="accent1" w:themeShade="BF"/>
                <w:sz w:val="22"/>
                <w:szCs w:val="22"/>
              </w:rPr>
              <w:t>Degree</w:t>
            </w:r>
            <w:r w:rsidRPr="009A6C4D">
              <w:rPr>
                <w:b w:val="0"/>
                <w:noProof/>
                <w:color w:val="525A7D" w:themeColor="accent1" w:themeShade="BF"/>
                <w:sz w:val="24"/>
                <w:szCs w:val="24"/>
              </w:rPr>
              <w:t xml:space="preserve"> : </w:t>
            </w:r>
            <w:r w:rsidRPr="009A6C4D">
              <w:rPr>
                <w:rFonts w:ascii="AvantGarde-Book" w:hAnsi="AvantGarde-Book" w:cs="AvantGarde-Book"/>
                <w:b w:val="0"/>
                <w:color w:val="auto"/>
                <w:sz w:val="20"/>
                <w:lang w:eastAsia="en-US"/>
              </w:rPr>
              <w:t>Bachelor of Technology</w:t>
            </w:r>
            <w:r w:rsidR="00DA7D1A" w:rsidRPr="009A6C4D">
              <w:rPr>
                <w:rFonts w:ascii="AvantGarde-Book" w:hAnsi="AvantGarde-Book" w:cs="AvantGarde-Book"/>
                <w:b w:val="0"/>
                <w:color w:val="auto"/>
                <w:sz w:val="20"/>
                <w:lang w:eastAsia="en-US"/>
              </w:rPr>
              <w:t xml:space="preserve"> </w:t>
            </w:r>
            <w:r w:rsidRPr="009A6C4D">
              <w:rPr>
                <w:rFonts w:ascii="AvantGarde-Book" w:hAnsi="AvantGarde-Book" w:cs="AvantGarde-Book"/>
                <w:b w:val="0"/>
                <w:color w:val="auto"/>
                <w:sz w:val="20"/>
                <w:lang w:eastAsia="en-US"/>
              </w:rPr>
              <w:t>(B. Tech) 2012</w:t>
            </w:r>
          </w:p>
          <w:p w14:paraId="092EC019" w14:textId="6DE52639" w:rsidR="00734C92" w:rsidRPr="009A6C4D" w:rsidRDefault="00D7036A" w:rsidP="008E2E0E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720"/>
              <w:rPr>
                <w:rFonts w:asciiTheme="majorHAnsi" w:hAnsiTheme="majorHAnsi"/>
                <w:noProof/>
                <w:color w:val="525A7D" w:themeColor="accent1" w:themeShade="BF"/>
                <w:sz w:val="24"/>
                <w:szCs w:val="24"/>
              </w:rPr>
            </w:pPr>
            <w:r w:rsidRPr="009A6C4D">
              <w:rPr>
                <w:rFonts w:asciiTheme="majorHAnsi" w:hAnsiTheme="majorHAnsi"/>
                <w:noProof/>
                <w:color w:val="525A7D" w:themeColor="accent1" w:themeShade="BF"/>
                <w:sz w:val="24"/>
                <w:szCs w:val="24"/>
              </w:rPr>
              <w:t xml:space="preserve">   </w:t>
            </w:r>
            <w:r w:rsidR="00C37BD1" w:rsidRPr="009A6C4D">
              <w:rPr>
                <w:rFonts w:ascii="AvantGarde-Book" w:hAnsi="AvantGarde-Book" w:cs="AvantGarde-Book"/>
                <w:color w:val="auto"/>
                <w:lang w:eastAsia="en-US"/>
              </w:rPr>
              <w:t>Electronics and Communication Engineering</w:t>
            </w:r>
          </w:p>
          <w:p w14:paraId="618C2C69" w14:textId="77777777" w:rsidR="00734C92" w:rsidRPr="00965D22" w:rsidRDefault="00734C92">
            <w:pPr>
              <w:spacing w:after="0" w:line="240" w:lineRule="auto"/>
              <w:rPr>
                <w:b/>
              </w:rPr>
            </w:pPr>
          </w:p>
          <w:p w14:paraId="5990B439" w14:textId="77777777" w:rsidR="00734C92" w:rsidRPr="00E57705" w:rsidRDefault="00D7036A" w:rsidP="00874B13">
            <w:pPr>
              <w:pStyle w:val="PersonalName"/>
              <w:jc w:val="left"/>
              <w:rPr>
                <w:sz w:val="22"/>
                <w:szCs w:val="22"/>
              </w:rPr>
            </w:pPr>
            <w:r w:rsidRPr="00E57705">
              <w:rPr>
                <w:sz w:val="22"/>
                <w:szCs w:val="22"/>
              </w:rPr>
              <w:lastRenderedPageBreak/>
              <w:t xml:space="preserve">Work </w:t>
            </w:r>
            <w:r w:rsidR="00633F2D" w:rsidRPr="00E57705">
              <w:rPr>
                <w:sz w:val="22"/>
                <w:szCs w:val="22"/>
              </w:rPr>
              <w:t>Experience</w:t>
            </w:r>
          </w:p>
          <w:p w14:paraId="1F5EE71E" w14:textId="55B9D8BF" w:rsidR="00734C92" w:rsidRPr="001A3BE4" w:rsidRDefault="00D7036A">
            <w:pPr>
              <w:pStyle w:val="Subsection"/>
              <w:spacing w:after="0"/>
              <w:rPr>
                <w:rFonts w:ascii="AvantGarde-Book" w:hAnsi="AvantGarde-Book" w:cs="AvantGarde-Book"/>
                <w:b w:val="0"/>
                <w:color w:val="auto"/>
                <w:sz w:val="20"/>
                <w:lang w:eastAsia="en-US"/>
              </w:rPr>
            </w:pPr>
            <w:r w:rsidRPr="001A3BE4">
              <w:rPr>
                <w:rFonts w:ascii="AvantGarde-Book" w:hAnsi="AvantGarde-Book" w:cs="AvantGarde-Book"/>
                <w:b w:val="0"/>
                <w:color w:val="auto"/>
                <w:sz w:val="20"/>
                <w:lang w:eastAsia="en-US"/>
              </w:rPr>
              <w:t xml:space="preserve">Senior </w:t>
            </w:r>
            <w:r w:rsidR="004A71B9" w:rsidRPr="001A3BE4">
              <w:rPr>
                <w:rFonts w:ascii="AvantGarde-Book" w:hAnsi="AvantGarde-Book" w:cs="AvantGarde-Book"/>
                <w:b w:val="0"/>
                <w:color w:val="auto"/>
                <w:sz w:val="20"/>
                <w:lang w:eastAsia="en-US"/>
              </w:rPr>
              <w:t>Software Engineer</w:t>
            </w:r>
          </w:p>
          <w:p w14:paraId="16D53FC5" w14:textId="16F9B84C" w:rsidR="00734C92" w:rsidRDefault="009F1912">
            <w:pPr>
              <w:pStyle w:val="Subsection"/>
              <w:spacing w:after="0"/>
            </w:pPr>
            <w:sdt>
              <w:sdtPr>
                <w:rPr>
                  <w:b w:val="0"/>
                  <w:noProof/>
                  <w:color w:val="525A7D" w:themeColor="accent1" w:themeShade="BF"/>
                  <w:sz w:val="22"/>
                  <w:szCs w:val="22"/>
                </w:rPr>
                <w:id w:val="326177524"/>
                <w:placeholder>
                  <w:docPart w:val="D479F0ABA08A4292ABC896E62EA893C0"/>
                </w:placeholder>
              </w:sdtPr>
              <w:sdtEndPr/>
              <w:sdtContent>
                <w:r w:rsidR="004A71B9" w:rsidRPr="001A3BE4">
                  <w:rPr>
                    <w:rFonts w:ascii="AvantGarde-Book" w:hAnsi="AvantGarde-Book" w:cs="AvantGarde-Book"/>
                    <w:b w:val="0"/>
                    <w:color w:val="auto"/>
                    <w:sz w:val="20"/>
                    <w:lang w:eastAsia="en-US"/>
                  </w:rPr>
                  <w:t>HCL Technologies Ltd.</w:t>
                </w:r>
              </w:sdtContent>
            </w:sdt>
            <w:r w:rsidR="00633F2D">
              <w:t xml:space="preserve"> </w:t>
            </w:r>
            <w:r w:rsidR="004A71B9" w:rsidRPr="0044068F">
              <w:rPr>
                <w:rFonts w:ascii="AvantGarde-Book" w:hAnsi="AvantGarde-Book" w:cs="AvantGarde-Book"/>
                <w:b w:val="0"/>
                <w:color w:val="auto"/>
                <w:szCs w:val="18"/>
                <w:lang w:eastAsia="en-US"/>
              </w:rPr>
              <w:t>(</w:t>
            </w:r>
            <w:r w:rsidR="006A19BA" w:rsidRPr="0044068F">
              <w:rPr>
                <w:rFonts w:ascii="AvantGarde-Book" w:hAnsi="AvantGarde-Book" w:cs="AvantGarde-Book"/>
                <w:b w:val="0"/>
                <w:color w:val="auto"/>
                <w:szCs w:val="18"/>
                <w:lang w:eastAsia="en-US"/>
              </w:rPr>
              <w:t xml:space="preserve">Completed </w:t>
            </w:r>
            <w:r w:rsidR="00CF18CF">
              <w:rPr>
                <w:rFonts w:ascii="AvantGarde-Book" w:hAnsi="AvantGarde-Book" w:cs="AvantGarde-Book"/>
                <w:b w:val="0"/>
                <w:color w:val="auto"/>
                <w:szCs w:val="18"/>
                <w:lang w:eastAsia="en-US"/>
              </w:rPr>
              <w:t>7</w:t>
            </w:r>
            <w:r w:rsidR="00CC2797" w:rsidRPr="0044068F">
              <w:rPr>
                <w:rFonts w:ascii="AvantGarde-Book" w:hAnsi="AvantGarde-Book" w:cs="AvantGarde-Book"/>
                <w:b w:val="0"/>
                <w:color w:val="auto"/>
                <w:szCs w:val="18"/>
                <w:lang w:eastAsia="en-US"/>
              </w:rPr>
              <w:t xml:space="preserve"> years</w:t>
            </w:r>
            <w:r w:rsidR="004A71B9" w:rsidRPr="0044068F">
              <w:rPr>
                <w:rFonts w:ascii="AvantGarde-Book" w:hAnsi="AvantGarde-Book" w:cs="AvantGarde-Book"/>
                <w:b w:val="0"/>
                <w:color w:val="auto"/>
                <w:szCs w:val="18"/>
                <w:lang w:eastAsia="en-US"/>
              </w:rPr>
              <w:t>)</w:t>
            </w:r>
          </w:p>
          <w:p w14:paraId="0DFC2231" w14:textId="77777777" w:rsidR="00257BA7" w:rsidRDefault="00257BA7" w:rsidP="00257BA7">
            <w:pPr>
              <w:pStyle w:val="Section"/>
              <w:rPr>
                <w:rFonts w:ascii="Arial" w:eastAsia="Calibri" w:hAnsi="Arial" w:cs="Arial"/>
                <w:color w:val="727CA3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CB85911" w14:textId="77777777" w:rsidR="00AD0DC4" w:rsidRPr="00E57705" w:rsidRDefault="00D7036A" w:rsidP="00257BA7">
            <w:pPr>
              <w:pStyle w:val="Section"/>
              <w:rPr>
                <w:b w:val="0"/>
                <w:noProof/>
                <w:color w:val="525A7D" w:themeColor="accent1" w:themeShade="BF"/>
                <w:sz w:val="22"/>
                <w:szCs w:val="22"/>
              </w:rPr>
            </w:pPr>
            <w:r w:rsidRPr="00E57705">
              <w:rPr>
                <w:b w:val="0"/>
                <w:noProof/>
                <w:color w:val="525A7D" w:themeColor="accent1" w:themeShade="BF"/>
                <w:sz w:val="22"/>
                <w:szCs w:val="22"/>
              </w:rPr>
              <w:t>Environment</w:t>
            </w:r>
          </w:p>
          <w:p w14:paraId="5A506E6E" w14:textId="08C82DC9" w:rsidR="00E50404" w:rsidRPr="00874B13" w:rsidRDefault="00D7036A" w:rsidP="00257BA7">
            <w:pPr>
              <w:pStyle w:val="SubsectionText"/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874B13">
              <w:rPr>
                <w:rFonts w:ascii="AvantGarde-Book" w:hAnsi="AvantGarde-Book" w:cs="AvantGarde-Book"/>
                <w:color w:val="auto"/>
                <w:lang w:eastAsia="en-US"/>
              </w:rPr>
              <w:t>Consumer Electronics</w:t>
            </w:r>
          </w:p>
          <w:p w14:paraId="673D9B8B" w14:textId="1CA27DA2" w:rsidR="00257BA7" w:rsidRPr="00874B13" w:rsidRDefault="00D7036A" w:rsidP="00257BA7">
            <w:pPr>
              <w:pStyle w:val="SubsectionText"/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874B13">
              <w:rPr>
                <w:rFonts w:ascii="AvantGarde-Book" w:hAnsi="AvantGarde-Book" w:cs="AvantGarde-Book"/>
                <w:color w:val="auto"/>
                <w:lang w:eastAsia="en-US"/>
              </w:rPr>
              <w:t>Android</w:t>
            </w:r>
          </w:p>
          <w:p w14:paraId="41851071" w14:textId="55E37892" w:rsidR="00257BA7" w:rsidRDefault="00D7036A" w:rsidP="00257BA7">
            <w:pPr>
              <w:pStyle w:val="SubsectionText"/>
              <w:rPr>
                <w:rFonts w:ascii="AvantGarde-Book" w:hAnsi="AvantGarde-Book" w:cs="AvantGarde-Book"/>
                <w:color w:val="auto"/>
                <w:sz w:val="24"/>
                <w:szCs w:val="24"/>
                <w:lang w:eastAsia="en-US"/>
              </w:rPr>
            </w:pPr>
            <w:r w:rsidRPr="00874B13">
              <w:rPr>
                <w:rFonts w:ascii="AvantGarde-Book" w:hAnsi="AvantGarde-Book" w:cs="AvantGarde-Book"/>
                <w:color w:val="auto"/>
                <w:lang w:eastAsia="en-US"/>
              </w:rPr>
              <w:t>Linux</w:t>
            </w:r>
          </w:p>
          <w:p w14:paraId="35C3A21B" w14:textId="4D85F9A9" w:rsidR="00617783" w:rsidRDefault="00D7036A" w:rsidP="00617783">
            <w:pPr>
              <w:pStyle w:val="Section"/>
            </w:pPr>
            <w:r w:rsidRPr="00E57705">
              <w:rPr>
                <w:b w:val="0"/>
                <w:noProof/>
                <w:color w:val="525A7D" w:themeColor="accent1" w:themeShade="BF"/>
                <w:sz w:val="22"/>
                <w:szCs w:val="22"/>
              </w:rPr>
              <w:t>Project</w:t>
            </w:r>
            <w:r w:rsidR="00334C11" w:rsidRPr="00E57705">
              <w:rPr>
                <w:b w:val="0"/>
                <w:noProof/>
                <w:color w:val="525A7D" w:themeColor="accent1" w:themeShade="BF"/>
                <w:sz w:val="22"/>
                <w:szCs w:val="22"/>
              </w:rPr>
              <w:t xml:space="preserve"> Details:</w:t>
            </w:r>
          </w:p>
          <w:tbl>
            <w:tblPr>
              <w:tblStyle w:val="ListTable7Colorful-Accent5"/>
              <w:tblW w:w="0" w:type="auto"/>
              <w:tblLook w:val="0460" w:firstRow="1" w:lastRow="1" w:firstColumn="0" w:lastColumn="0" w:noHBand="0" w:noVBand="1"/>
            </w:tblPr>
            <w:tblGrid>
              <w:gridCol w:w="1536"/>
              <w:gridCol w:w="6713"/>
            </w:tblGrid>
            <w:tr w:rsidR="00617783" w14:paraId="0358E489" w14:textId="77777777" w:rsidTr="009F1E8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536" w:type="dxa"/>
                </w:tcPr>
                <w:p w14:paraId="552443F8" w14:textId="77777777" w:rsidR="00617783" w:rsidRDefault="00617783" w:rsidP="00617783">
                  <w:pPr>
                    <w:pStyle w:val="SubsectionText"/>
                    <w:spacing w:before="100" w:beforeAutospacing="1" w:after="100" w:afterAutospacing="1"/>
                    <w:rPr>
                      <w:rFonts w:ascii="AvantGarde-Book" w:hAnsi="AvantGarde-Book" w:cs="AvantGarde-Book"/>
                      <w:color w:val="auto"/>
                      <w:lang w:eastAsia="en-US"/>
                    </w:rPr>
                  </w:pPr>
                  <w:r w:rsidRPr="00F82B35">
                    <w:rPr>
                      <w:rFonts w:ascii="AvantGarde-Book" w:hAnsi="AvantGarde-Book" w:cs="AvantGarde-Book"/>
                      <w:color w:val="auto"/>
                      <w:lang w:eastAsia="en-US"/>
                    </w:rPr>
                    <w:t>Project Name</w:t>
                  </w:r>
                  <w:r>
                    <w:rPr>
                      <w:rFonts w:ascii="AvantGarde-Book" w:hAnsi="AvantGarde-Book" w:cs="AvantGarde-Book"/>
                      <w:color w:val="auto"/>
                      <w:lang w:eastAsia="en-US"/>
                    </w:rPr>
                    <w:t>-</w:t>
                  </w:r>
                </w:p>
              </w:tc>
              <w:tc>
                <w:tcPr>
                  <w:tcW w:w="6713" w:type="dxa"/>
                </w:tcPr>
                <w:p w14:paraId="6B5051A4" w14:textId="2E8B3108" w:rsidR="00617783" w:rsidRDefault="00617783" w:rsidP="00617783">
                  <w:pPr>
                    <w:pStyle w:val="SubsectionText"/>
                    <w:spacing w:before="100" w:beforeAutospacing="1" w:after="100" w:afterAutospacing="1"/>
                    <w:rPr>
                      <w:rFonts w:ascii="AvantGarde-Book" w:hAnsi="AvantGarde-Book" w:cs="AvantGarde-Book"/>
                      <w:color w:val="auto"/>
                      <w:lang w:eastAsia="en-US"/>
                    </w:rPr>
                  </w:pPr>
                  <w:r>
                    <w:rPr>
                      <w:rFonts w:ascii="AvantGarde-Book" w:hAnsi="AvantGarde-Book" w:cs="AvantGarde-Book"/>
                      <w:color w:val="auto"/>
                      <w:lang w:eastAsia="en-US"/>
                    </w:rPr>
                    <w:t xml:space="preserve">Google </w:t>
                  </w:r>
                  <w:r w:rsidR="00B658CD">
                    <w:rPr>
                      <w:rFonts w:ascii="AvantGarde-Book" w:hAnsi="AvantGarde-Book" w:cs="AvantGarde-Book"/>
                      <w:color w:val="auto"/>
                      <w:lang w:eastAsia="en-US"/>
                    </w:rPr>
                    <w:t xml:space="preserve">Cloud </w:t>
                  </w:r>
                  <w:r>
                    <w:rPr>
                      <w:rFonts w:ascii="AvantGarde-Book" w:hAnsi="AvantGarde-Book" w:cs="AvantGarde-Book"/>
                      <w:color w:val="auto"/>
                      <w:lang w:eastAsia="en-US"/>
                    </w:rPr>
                    <w:t>Service Line</w:t>
                  </w:r>
                </w:p>
              </w:tc>
            </w:tr>
            <w:tr w:rsidR="00617783" w14:paraId="758936D8" w14:textId="77777777" w:rsidTr="009F1E81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536" w:type="dxa"/>
                </w:tcPr>
                <w:p w14:paraId="04441B3D" w14:textId="77777777" w:rsidR="00617783" w:rsidRDefault="00617783" w:rsidP="00617783">
                  <w:pPr>
                    <w:pStyle w:val="SubsectionText"/>
                    <w:spacing w:before="100" w:beforeAutospacing="1" w:after="100" w:afterAutospacing="1"/>
                    <w:rPr>
                      <w:rFonts w:ascii="AvantGarde-Book" w:hAnsi="AvantGarde-Book" w:cs="AvantGarde-Book"/>
                      <w:color w:val="auto"/>
                      <w:lang w:eastAsia="en-US"/>
                    </w:rPr>
                  </w:pPr>
                  <w:r w:rsidRPr="00F82B35">
                    <w:rPr>
                      <w:rFonts w:ascii="AvantGarde-Book" w:hAnsi="AvantGarde-Book" w:cs="AvantGarde-Book"/>
                      <w:color w:val="auto"/>
                      <w:lang w:eastAsia="en-US"/>
                    </w:rPr>
                    <w:t>Client</w:t>
                  </w:r>
                  <w:r>
                    <w:rPr>
                      <w:rFonts w:ascii="AvantGarde-Book" w:hAnsi="AvantGarde-Book" w:cs="AvantGarde-Book"/>
                      <w:color w:val="auto"/>
                      <w:lang w:eastAsia="en-US"/>
                    </w:rPr>
                    <w:t>-</w:t>
                  </w:r>
                </w:p>
              </w:tc>
              <w:tc>
                <w:tcPr>
                  <w:tcW w:w="6713" w:type="dxa"/>
                </w:tcPr>
                <w:p w14:paraId="43D5A0DE" w14:textId="4DD285E0" w:rsidR="00617783" w:rsidRDefault="00A62495" w:rsidP="00617783">
                  <w:pPr>
                    <w:pStyle w:val="SubsectionText"/>
                    <w:spacing w:before="100" w:beforeAutospacing="1" w:after="100" w:afterAutospacing="1"/>
                    <w:rPr>
                      <w:rFonts w:ascii="AvantGarde-Book" w:hAnsi="AvantGarde-Book" w:cs="AvantGarde-Book"/>
                      <w:color w:val="auto"/>
                      <w:lang w:eastAsia="en-US"/>
                    </w:rPr>
                  </w:pPr>
                  <w:r>
                    <w:rPr>
                      <w:rFonts w:ascii="AvantGarde-Book" w:hAnsi="AvantGarde-Book" w:cs="AvantGarde-Book"/>
                      <w:color w:val="auto"/>
                      <w:lang w:eastAsia="en-US"/>
                    </w:rPr>
                    <w:t>HCL Internal</w:t>
                  </w:r>
                </w:p>
              </w:tc>
            </w:tr>
          </w:tbl>
          <w:p w14:paraId="2C09E046" w14:textId="77777777" w:rsidR="00617783" w:rsidRPr="00F82B35" w:rsidRDefault="00617783" w:rsidP="00617783">
            <w:pPr>
              <w:pStyle w:val="SubsectionText"/>
              <w:rPr>
                <w:rFonts w:ascii="AvantGarde-Book" w:hAnsi="AvantGarde-Book" w:cs="AvantGarde-Book"/>
                <w:color w:val="auto"/>
                <w:lang w:eastAsia="en-US"/>
              </w:rPr>
            </w:pPr>
          </w:p>
          <w:p w14:paraId="11EDB52D" w14:textId="77777777" w:rsidR="00617783" w:rsidRPr="00232693" w:rsidRDefault="00617783" w:rsidP="00617783">
            <w:pPr>
              <w:pStyle w:val="SubsectionText"/>
              <w:rPr>
                <w:rFonts w:asciiTheme="majorHAnsi" w:hAnsiTheme="majorHAnsi"/>
                <w:noProof/>
                <w:color w:val="525A7D" w:themeColor="accent1" w:themeShade="BF"/>
              </w:rPr>
            </w:pPr>
            <w:r w:rsidRPr="00232693">
              <w:rPr>
                <w:rFonts w:asciiTheme="majorHAnsi" w:hAnsiTheme="majorHAnsi"/>
                <w:noProof/>
                <w:color w:val="525A7D" w:themeColor="accent1" w:themeShade="BF"/>
              </w:rPr>
              <w:t>Brief Description</w:t>
            </w:r>
          </w:p>
          <w:p w14:paraId="674C275B" w14:textId="73B2E183" w:rsidR="00617783" w:rsidRDefault="00617783" w:rsidP="00617783">
            <w:pPr>
              <w:pStyle w:val="SubsectionText"/>
              <w:rPr>
                <w:rFonts w:ascii="AvantGarde-Book" w:hAnsi="AvantGarde-Book" w:cs="AvantGarde-Book"/>
                <w:color w:val="auto"/>
                <w:lang w:eastAsia="en-US"/>
              </w:rPr>
            </w:pPr>
            <w:r>
              <w:rPr>
                <w:rFonts w:ascii="AvantGarde-Book" w:hAnsi="AvantGarde-Book" w:cs="AvantGarde-Book"/>
                <w:color w:val="auto"/>
                <w:lang w:eastAsia="en-US"/>
              </w:rPr>
              <w:t>Involved in Developing POCs on utilization of Video</w:t>
            </w:r>
            <w:r w:rsidR="00B658CD">
              <w:rPr>
                <w:rFonts w:ascii="AvantGarde-Book" w:hAnsi="AvantGarde-Book" w:cs="AvantGarde-Book"/>
                <w:color w:val="auto"/>
                <w:lang w:eastAsia="en-US"/>
              </w:rPr>
              <w:t>-</w:t>
            </w:r>
            <w:r>
              <w:rPr>
                <w:rFonts w:ascii="AvantGarde-Book" w:hAnsi="AvantGarde-Book" w:cs="AvantGarde-Book"/>
                <w:color w:val="auto"/>
                <w:lang w:eastAsia="en-US"/>
              </w:rPr>
              <w:t xml:space="preserve">Intelligence Api of Google Cloud </w:t>
            </w:r>
            <w:proofErr w:type="gramStart"/>
            <w:r>
              <w:rPr>
                <w:rFonts w:ascii="AvantGarde-Book" w:hAnsi="AvantGarde-Book" w:cs="AvantGarde-Book"/>
                <w:color w:val="auto"/>
                <w:lang w:eastAsia="en-US"/>
              </w:rPr>
              <w:t>Platform(</w:t>
            </w:r>
            <w:proofErr w:type="gramEnd"/>
            <w:r>
              <w:rPr>
                <w:rFonts w:ascii="AvantGarde-Book" w:hAnsi="AvantGarde-Book" w:cs="AvantGarde-Book"/>
                <w:color w:val="auto"/>
                <w:lang w:eastAsia="en-US"/>
              </w:rPr>
              <w:t>GCP).</w:t>
            </w:r>
          </w:p>
          <w:p w14:paraId="6F8ECE1C" w14:textId="77777777" w:rsidR="00617783" w:rsidRDefault="00617783" w:rsidP="00617783">
            <w:pPr>
              <w:pStyle w:val="SubsectionText"/>
              <w:rPr>
                <w:rFonts w:ascii="AvantGarde-Book" w:hAnsi="AvantGarde-Book" w:cs="AvantGarde-Book"/>
                <w:color w:val="auto"/>
                <w:sz w:val="24"/>
                <w:szCs w:val="24"/>
                <w:lang w:eastAsia="en-US"/>
              </w:rPr>
            </w:pPr>
          </w:p>
          <w:p w14:paraId="5485F245" w14:textId="77777777" w:rsidR="00617783" w:rsidRDefault="00617783" w:rsidP="00617783">
            <w:pPr>
              <w:pStyle w:val="SubsectionText"/>
              <w:rPr>
                <w:rFonts w:ascii="AvantGarde-Book" w:hAnsi="AvantGarde-Book" w:cs="AvantGarde-Book"/>
                <w:color w:val="auto"/>
                <w:sz w:val="24"/>
                <w:szCs w:val="24"/>
                <w:lang w:eastAsia="en-US"/>
              </w:rPr>
            </w:pPr>
            <w:r w:rsidRPr="00232693">
              <w:rPr>
                <w:rFonts w:asciiTheme="majorHAnsi" w:hAnsiTheme="majorHAnsi"/>
                <w:noProof/>
                <w:color w:val="525A7D" w:themeColor="accent1" w:themeShade="BF"/>
              </w:rPr>
              <w:t xml:space="preserve">Responsibilities  </w:t>
            </w:r>
            <w:r>
              <w:rPr>
                <w:rFonts w:ascii="AvantGarde-Book" w:hAnsi="AvantGarde-Book" w:cs="AvantGarde-Book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AvantGarde-Book" w:hAnsi="AvantGarde-Book" w:cs="AvantGarde-Book"/>
                <w:color w:val="auto"/>
                <w:sz w:val="24"/>
                <w:szCs w:val="24"/>
                <w:lang w:eastAsia="en-US"/>
              </w:rPr>
              <w:tab/>
            </w:r>
          </w:p>
          <w:p w14:paraId="31AC22B3" w14:textId="2C39C3DA" w:rsidR="00617783" w:rsidRPr="0053254E" w:rsidRDefault="00617783" w:rsidP="00617783">
            <w:pPr>
              <w:pStyle w:val="SubsectionText"/>
              <w:numPr>
                <w:ilvl w:val="0"/>
                <w:numId w:val="6"/>
              </w:numPr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53254E">
              <w:rPr>
                <w:rFonts w:ascii="AvantGarde-Book" w:hAnsi="AvantGarde-Book" w:cs="AvantGarde-Book"/>
                <w:color w:val="auto"/>
                <w:lang w:eastAsia="en-US"/>
              </w:rPr>
              <w:t>Develop</w:t>
            </w:r>
            <w:r w:rsidR="00FE66CD">
              <w:rPr>
                <w:rFonts w:ascii="AvantGarde-Book" w:hAnsi="AvantGarde-Book" w:cs="AvantGarde-Book"/>
                <w:color w:val="auto"/>
                <w:lang w:eastAsia="en-US"/>
              </w:rPr>
              <w:t>ed</w:t>
            </w:r>
            <w:r w:rsidRPr="0053254E">
              <w:rPr>
                <w:rFonts w:ascii="AvantGarde-Book" w:hAnsi="AvantGarde-Book" w:cs="AvantGarde-Book"/>
                <w:color w:val="auto"/>
                <w:lang w:eastAsia="en-US"/>
              </w:rPr>
              <w:t xml:space="preserve"> a </w:t>
            </w:r>
            <w:r w:rsidR="004F2983">
              <w:rPr>
                <w:rFonts w:ascii="AvantGarde-Book" w:hAnsi="AvantGarde-Book" w:cs="AvantGarde-Book"/>
                <w:color w:val="auto"/>
                <w:lang w:eastAsia="en-US"/>
              </w:rPr>
              <w:t xml:space="preserve">web </w:t>
            </w:r>
            <w:r w:rsidRPr="0053254E">
              <w:rPr>
                <w:rFonts w:ascii="AvantGarde-Book" w:hAnsi="AvantGarde-Book" w:cs="AvantGarde-Book"/>
                <w:color w:val="auto"/>
                <w:lang w:eastAsia="en-US"/>
              </w:rPr>
              <w:t>tool for shot change analysis in video using Video Intelligence Api of GCP, Python, Flask, OpenCV</w:t>
            </w:r>
          </w:p>
          <w:p w14:paraId="33BBFA81" w14:textId="2ECCEB14" w:rsidR="00617783" w:rsidRDefault="00617783" w:rsidP="00617783">
            <w:pPr>
              <w:pStyle w:val="SubsectionText"/>
              <w:numPr>
                <w:ilvl w:val="0"/>
                <w:numId w:val="6"/>
              </w:numPr>
              <w:rPr>
                <w:rFonts w:ascii="AvantGarde-Book" w:hAnsi="AvantGarde-Book" w:cs="AvantGarde-Book"/>
                <w:color w:val="auto"/>
                <w:sz w:val="24"/>
                <w:szCs w:val="24"/>
                <w:lang w:eastAsia="en-US"/>
              </w:rPr>
            </w:pPr>
            <w:r w:rsidRPr="0053254E">
              <w:rPr>
                <w:rFonts w:ascii="AvantGarde-Book" w:hAnsi="AvantGarde-Book" w:cs="AvantGarde-Book"/>
                <w:color w:val="auto"/>
                <w:lang w:eastAsia="en-US"/>
              </w:rPr>
              <w:t>Developed the backend for Object Comparison in Videos</w:t>
            </w:r>
            <w:r>
              <w:rPr>
                <w:rFonts w:ascii="AvantGarde-Book" w:hAnsi="AvantGarde-Book" w:cs="AvantGarde-Book"/>
                <w:color w:val="auto"/>
                <w:sz w:val="24"/>
                <w:szCs w:val="24"/>
                <w:lang w:eastAsia="en-US"/>
              </w:rPr>
              <w:t>.</w:t>
            </w:r>
          </w:p>
          <w:p w14:paraId="06633569" w14:textId="77777777" w:rsidR="00CA2A44" w:rsidRDefault="00CA2A44" w:rsidP="00CA2A44">
            <w:pPr>
              <w:pStyle w:val="SubsectionText"/>
              <w:ind w:left="720"/>
              <w:rPr>
                <w:rFonts w:ascii="AvantGarde-Book" w:hAnsi="AvantGarde-Book" w:cs="AvantGarde-Book"/>
                <w:color w:val="auto"/>
                <w:sz w:val="24"/>
                <w:szCs w:val="24"/>
                <w:lang w:eastAsia="en-US"/>
              </w:rPr>
            </w:pPr>
          </w:p>
          <w:tbl>
            <w:tblPr>
              <w:tblStyle w:val="ListTable7Colorful-Accent5"/>
              <w:tblW w:w="0" w:type="auto"/>
              <w:tblLook w:val="0460" w:firstRow="1" w:lastRow="1" w:firstColumn="0" w:lastColumn="0" w:noHBand="0" w:noVBand="1"/>
            </w:tblPr>
            <w:tblGrid>
              <w:gridCol w:w="1536"/>
              <w:gridCol w:w="6713"/>
            </w:tblGrid>
            <w:tr w:rsidR="0033574D" w14:paraId="5EB04C9E" w14:textId="77777777" w:rsidTr="003357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536" w:type="dxa"/>
                </w:tcPr>
                <w:p w14:paraId="7A4FFBFC" w14:textId="77777777" w:rsidR="009C4983" w:rsidRDefault="00D7036A" w:rsidP="009C4983">
                  <w:pPr>
                    <w:pStyle w:val="SubsectionText"/>
                    <w:spacing w:before="100" w:beforeAutospacing="1" w:after="100" w:afterAutospacing="1"/>
                    <w:rPr>
                      <w:rFonts w:ascii="AvantGarde-Book" w:hAnsi="AvantGarde-Book" w:cs="AvantGarde-Book"/>
                      <w:color w:val="auto"/>
                      <w:lang w:eastAsia="en-US"/>
                    </w:rPr>
                  </w:pPr>
                  <w:r w:rsidRPr="00F82B35">
                    <w:rPr>
                      <w:rFonts w:ascii="AvantGarde-Book" w:hAnsi="AvantGarde-Book" w:cs="AvantGarde-Book"/>
                      <w:color w:val="auto"/>
                      <w:lang w:eastAsia="en-US"/>
                    </w:rPr>
                    <w:t>Project Name</w:t>
                  </w:r>
                  <w:r>
                    <w:rPr>
                      <w:rFonts w:ascii="AvantGarde-Book" w:hAnsi="AvantGarde-Book" w:cs="AvantGarde-Book"/>
                      <w:color w:val="auto"/>
                      <w:lang w:eastAsia="en-US"/>
                    </w:rPr>
                    <w:t>-</w:t>
                  </w:r>
                </w:p>
              </w:tc>
              <w:tc>
                <w:tcPr>
                  <w:tcW w:w="6713" w:type="dxa"/>
                </w:tcPr>
                <w:p w14:paraId="6982EC4E" w14:textId="4D86CB1B" w:rsidR="009C4983" w:rsidRDefault="00D7036A" w:rsidP="009C4983">
                  <w:pPr>
                    <w:pStyle w:val="SubsectionText"/>
                    <w:spacing w:before="100" w:beforeAutospacing="1" w:after="100" w:afterAutospacing="1"/>
                    <w:rPr>
                      <w:rFonts w:ascii="AvantGarde-Book" w:hAnsi="AvantGarde-Book" w:cs="AvantGarde-Book"/>
                      <w:color w:val="auto"/>
                      <w:lang w:eastAsia="en-US"/>
                    </w:rPr>
                  </w:pPr>
                  <w:r w:rsidRPr="00FC4FD2">
                    <w:rPr>
                      <w:rFonts w:ascii="AvantGarde-Book" w:hAnsi="AvantGarde-Book" w:cs="AvantGarde-Book"/>
                      <w:color w:val="auto"/>
                      <w:lang w:eastAsia="en-US"/>
                    </w:rPr>
                    <w:t>Facebook</w:t>
                  </w:r>
                  <w:r w:rsidR="00966FA7">
                    <w:rPr>
                      <w:rFonts w:ascii="AvantGarde-Book" w:hAnsi="AvantGarde-Book" w:cs="AvantGarde-Book"/>
                      <w:color w:val="auto"/>
                      <w:lang w:eastAsia="en-US"/>
                    </w:rPr>
                    <w:t>-Portal</w:t>
                  </w:r>
                </w:p>
              </w:tc>
            </w:tr>
            <w:tr w:rsidR="0033574D" w14:paraId="752BB3EA" w14:textId="77777777" w:rsidTr="0033574D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536" w:type="dxa"/>
                </w:tcPr>
                <w:p w14:paraId="2C7832E6" w14:textId="77777777" w:rsidR="009C4983" w:rsidRDefault="00D7036A" w:rsidP="009C4983">
                  <w:pPr>
                    <w:pStyle w:val="SubsectionText"/>
                    <w:spacing w:before="100" w:beforeAutospacing="1" w:after="100" w:afterAutospacing="1"/>
                    <w:rPr>
                      <w:rFonts w:ascii="AvantGarde-Book" w:hAnsi="AvantGarde-Book" w:cs="AvantGarde-Book"/>
                      <w:color w:val="auto"/>
                      <w:lang w:eastAsia="en-US"/>
                    </w:rPr>
                  </w:pPr>
                  <w:r w:rsidRPr="00F82B35">
                    <w:rPr>
                      <w:rFonts w:ascii="AvantGarde-Book" w:hAnsi="AvantGarde-Book" w:cs="AvantGarde-Book"/>
                      <w:color w:val="auto"/>
                      <w:lang w:eastAsia="en-US"/>
                    </w:rPr>
                    <w:t>Client</w:t>
                  </w:r>
                  <w:r>
                    <w:rPr>
                      <w:rFonts w:ascii="AvantGarde-Book" w:hAnsi="AvantGarde-Book" w:cs="AvantGarde-Book"/>
                      <w:color w:val="auto"/>
                      <w:lang w:eastAsia="en-US"/>
                    </w:rPr>
                    <w:t>-</w:t>
                  </w:r>
                </w:p>
              </w:tc>
              <w:tc>
                <w:tcPr>
                  <w:tcW w:w="6713" w:type="dxa"/>
                </w:tcPr>
                <w:p w14:paraId="1A4571CE" w14:textId="5101D90D" w:rsidR="009C4983" w:rsidRDefault="00D7036A" w:rsidP="009C4983">
                  <w:pPr>
                    <w:pStyle w:val="SubsectionText"/>
                    <w:spacing w:before="100" w:beforeAutospacing="1" w:after="100" w:afterAutospacing="1"/>
                    <w:rPr>
                      <w:rFonts w:ascii="AvantGarde-Book" w:hAnsi="AvantGarde-Book" w:cs="AvantGarde-Book"/>
                      <w:color w:val="auto"/>
                      <w:lang w:eastAsia="en-US"/>
                    </w:rPr>
                  </w:pPr>
                  <w:r w:rsidRPr="00FC4FD2">
                    <w:rPr>
                      <w:rFonts w:ascii="AvantGarde-Book" w:hAnsi="AvantGarde-Book" w:cs="AvantGarde-Book"/>
                      <w:color w:val="auto"/>
                      <w:lang w:eastAsia="en-US"/>
                    </w:rPr>
                    <w:t>Facebook</w:t>
                  </w:r>
                </w:p>
              </w:tc>
            </w:tr>
          </w:tbl>
          <w:p w14:paraId="1CC49B3E" w14:textId="77777777" w:rsidR="0044068F" w:rsidRDefault="0044068F" w:rsidP="0044068F">
            <w:pPr>
              <w:pStyle w:val="SubsectionText"/>
              <w:rPr>
                <w:rFonts w:ascii="AvantGarde-Book" w:hAnsi="AvantGarde-Book" w:cs="AvantGarde-Book"/>
                <w:color w:val="auto"/>
                <w:sz w:val="24"/>
                <w:szCs w:val="24"/>
                <w:lang w:eastAsia="en-US"/>
              </w:rPr>
            </w:pPr>
          </w:p>
          <w:p w14:paraId="3D8463C7" w14:textId="77777777" w:rsidR="0044068F" w:rsidRPr="006A2887" w:rsidRDefault="00D7036A" w:rsidP="006A2887">
            <w:pPr>
              <w:pStyle w:val="SubsectionText"/>
              <w:tabs>
                <w:tab w:val="left" w:pos="2565"/>
              </w:tabs>
              <w:rPr>
                <w:rFonts w:asciiTheme="majorHAnsi" w:hAnsiTheme="majorHAnsi"/>
                <w:noProof/>
                <w:color w:val="525A7D" w:themeColor="accent1" w:themeShade="BF"/>
              </w:rPr>
            </w:pPr>
            <w:r w:rsidRPr="006A2887">
              <w:rPr>
                <w:rFonts w:asciiTheme="majorHAnsi" w:hAnsiTheme="majorHAnsi"/>
                <w:noProof/>
                <w:color w:val="525A7D" w:themeColor="accent1" w:themeShade="BF"/>
              </w:rPr>
              <w:t>Brief Description</w:t>
            </w:r>
          </w:p>
          <w:p w14:paraId="1AF4A35C" w14:textId="77777777" w:rsidR="0044068F" w:rsidRPr="00FC4FD2" w:rsidRDefault="00D7036A" w:rsidP="0044068F">
            <w:pPr>
              <w:pStyle w:val="SubsectionText"/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FC4FD2">
              <w:rPr>
                <w:rFonts w:ascii="AvantGarde-Book" w:hAnsi="AvantGarde-Book" w:cs="AvantGarde-Book"/>
                <w:color w:val="auto"/>
                <w:lang w:eastAsia="en-US"/>
              </w:rPr>
              <w:t xml:space="preserve">System testing of Facebook’s </w:t>
            </w:r>
            <w:proofErr w:type="gramStart"/>
            <w:r w:rsidRPr="00FC4FD2">
              <w:rPr>
                <w:rFonts w:ascii="AvantGarde-Book" w:hAnsi="AvantGarde-Book" w:cs="AvantGarde-Book"/>
                <w:color w:val="auto"/>
                <w:lang w:eastAsia="en-US"/>
              </w:rPr>
              <w:t>device(</w:t>
            </w:r>
            <w:proofErr w:type="gramEnd"/>
            <w:r w:rsidRPr="00FC4FD2">
              <w:rPr>
                <w:rFonts w:ascii="AvantGarde-Book" w:hAnsi="AvantGarde-Book" w:cs="AvantGarde-Book"/>
                <w:color w:val="auto"/>
                <w:lang w:eastAsia="en-US"/>
              </w:rPr>
              <w:t xml:space="preserve">involved in working on Automation framework as well as Manual Execution). Executing Android CTS and VTS. </w:t>
            </w:r>
          </w:p>
          <w:p w14:paraId="4789FA3E" w14:textId="2FAE5670" w:rsidR="0044068F" w:rsidRDefault="00D7036A" w:rsidP="0044068F">
            <w:pPr>
              <w:pStyle w:val="SubsectionText"/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FC4FD2">
              <w:rPr>
                <w:rFonts w:ascii="AvantGarde-Book" w:hAnsi="AvantGarde-Book" w:cs="AvantGarde-Book"/>
                <w:color w:val="auto"/>
                <w:lang w:eastAsia="en-US"/>
              </w:rPr>
              <w:t xml:space="preserve">Ownership of a </w:t>
            </w:r>
            <w:r w:rsidR="007E2D29">
              <w:rPr>
                <w:rFonts w:ascii="AvantGarde-Book" w:hAnsi="AvantGarde-Book" w:cs="AvantGarde-Book"/>
                <w:color w:val="auto"/>
                <w:lang w:eastAsia="en-US"/>
              </w:rPr>
              <w:t xml:space="preserve">Product </w:t>
            </w:r>
            <w:r w:rsidRPr="00FC4FD2">
              <w:rPr>
                <w:rFonts w:ascii="AvantGarde-Book" w:hAnsi="AvantGarde-Book" w:cs="AvantGarde-Book"/>
                <w:color w:val="auto"/>
                <w:lang w:eastAsia="en-US"/>
              </w:rPr>
              <w:t xml:space="preserve">with a team of 7 members. </w:t>
            </w:r>
          </w:p>
          <w:p w14:paraId="7EBEEF49" w14:textId="77777777" w:rsidR="006A2887" w:rsidRDefault="006A2887" w:rsidP="0044068F">
            <w:pPr>
              <w:pStyle w:val="SubsectionText"/>
              <w:rPr>
                <w:rFonts w:ascii="AvantGarde-Book" w:hAnsi="AvantGarde-Book" w:cs="AvantGarde-Book"/>
                <w:color w:val="auto"/>
                <w:sz w:val="24"/>
                <w:szCs w:val="24"/>
                <w:lang w:eastAsia="en-US"/>
              </w:rPr>
            </w:pPr>
          </w:p>
          <w:p w14:paraId="48D2B190" w14:textId="443AADEC" w:rsidR="0044068F" w:rsidRDefault="00D7036A" w:rsidP="0044068F">
            <w:pPr>
              <w:pStyle w:val="SubsectionText"/>
              <w:tabs>
                <w:tab w:val="left" w:pos="2565"/>
              </w:tabs>
              <w:rPr>
                <w:rFonts w:ascii="AvantGarde-Book" w:hAnsi="AvantGarde-Book" w:cs="AvantGarde-Book"/>
                <w:color w:val="auto"/>
                <w:sz w:val="24"/>
                <w:szCs w:val="24"/>
                <w:lang w:eastAsia="en-US"/>
              </w:rPr>
            </w:pPr>
            <w:r w:rsidRPr="006A2887">
              <w:rPr>
                <w:rFonts w:asciiTheme="majorHAnsi" w:hAnsiTheme="majorHAnsi"/>
                <w:noProof/>
                <w:color w:val="525A7D" w:themeColor="accent1" w:themeShade="BF"/>
              </w:rPr>
              <w:t>Responsibilities</w:t>
            </w:r>
            <w:r w:rsidRPr="007C7B19">
              <w:rPr>
                <w:rFonts w:asciiTheme="majorHAnsi" w:hAnsiTheme="majorHAnsi"/>
                <w:b/>
                <w:color w:val="727CA3" w:themeColor="accent1"/>
                <w:sz w:val="22"/>
                <w:szCs w:val="22"/>
              </w:rPr>
              <w:t xml:space="preserve"> </w:t>
            </w:r>
            <w:r>
              <w:rPr>
                <w:rFonts w:ascii="AvantGarde-Book" w:hAnsi="AvantGarde-Book" w:cs="AvantGarde-Book"/>
                <w:color w:val="auto"/>
                <w:sz w:val="24"/>
                <w:szCs w:val="24"/>
                <w:lang w:eastAsia="en-US"/>
              </w:rPr>
              <w:t xml:space="preserve">  </w:t>
            </w:r>
            <w:r>
              <w:rPr>
                <w:rFonts w:ascii="AvantGarde-Book" w:hAnsi="AvantGarde-Book" w:cs="AvantGarde-Book"/>
                <w:color w:val="auto"/>
                <w:sz w:val="24"/>
                <w:szCs w:val="24"/>
                <w:lang w:eastAsia="en-US"/>
              </w:rPr>
              <w:tab/>
            </w:r>
          </w:p>
          <w:p w14:paraId="18570333" w14:textId="77777777" w:rsidR="00B952DE" w:rsidRPr="006A2887" w:rsidRDefault="00D7036A" w:rsidP="00B952DE">
            <w:pPr>
              <w:pStyle w:val="SubsectionText"/>
              <w:tabs>
                <w:tab w:val="left" w:pos="2565"/>
              </w:tabs>
              <w:rPr>
                <w:rFonts w:asciiTheme="majorHAnsi" w:hAnsiTheme="majorHAnsi"/>
                <w:noProof/>
                <w:color w:val="525A7D" w:themeColor="accent1" w:themeShade="BF"/>
              </w:rPr>
            </w:pPr>
            <w:r w:rsidRPr="006A2887">
              <w:rPr>
                <w:rFonts w:asciiTheme="majorHAnsi" w:hAnsiTheme="majorHAnsi"/>
                <w:noProof/>
                <w:color w:val="525A7D" w:themeColor="accent1" w:themeShade="BF"/>
              </w:rPr>
              <w:t>Automation Testing</w:t>
            </w:r>
          </w:p>
          <w:p w14:paraId="5D228960" w14:textId="77777777" w:rsidR="00B952DE" w:rsidRPr="004F77A4" w:rsidRDefault="00D7036A" w:rsidP="00B952DE">
            <w:pPr>
              <w:pStyle w:val="SubsectionText"/>
              <w:numPr>
                <w:ilvl w:val="0"/>
                <w:numId w:val="11"/>
              </w:numPr>
              <w:tabs>
                <w:tab w:val="left" w:pos="2565"/>
              </w:tabs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4F77A4">
              <w:rPr>
                <w:rFonts w:ascii="AvantGarde-Book" w:hAnsi="AvantGarde-Book" w:cs="AvantGarde-Book"/>
                <w:color w:val="auto"/>
                <w:lang w:eastAsia="en-US"/>
              </w:rPr>
              <w:t xml:space="preserve">Working on Automation Framework developed using </w:t>
            </w:r>
            <w:proofErr w:type="gramStart"/>
            <w:r w:rsidRPr="004F77A4">
              <w:rPr>
                <w:rFonts w:ascii="AvantGarde-Book" w:hAnsi="AvantGarde-Book" w:cs="AvantGarde-Book"/>
                <w:color w:val="auto"/>
                <w:lang w:eastAsia="en-US"/>
              </w:rPr>
              <w:t>Pytest ,</w:t>
            </w:r>
            <w:proofErr w:type="gramEnd"/>
            <w:r w:rsidRPr="004F77A4">
              <w:rPr>
                <w:rFonts w:ascii="AvantGarde-Book" w:hAnsi="AvantGarde-Book" w:cs="AvantGarde-Book"/>
                <w:color w:val="auto"/>
                <w:lang w:eastAsia="en-US"/>
              </w:rPr>
              <w:t xml:space="preserve"> uiautomator libraries to automate BVT test cases, OTA , calling feature of the device.</w:t>
            </w:r>
          </w:p>
          <w:p w14:paraId="10FD1D84" w14:textId="77777777" w:rsidR="00B952DE" w:rsidRPr="004F77A4" w:rsidRDefault="00D7036A" w:rsidP="00B952DE">
            <w:pPr>
              <w:pStyle w:val="SubsectionText"/>
              <w:numPr>
                <w:ilvl w:val="0"/>
                <w:numId w:val="11"/>
              </w:numPr>
              <w:tabs>
                <w:tab w:val="left" w:pos="2565"/>
              </w:tabs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4F77A4">
              <w:rPr>
                <w:rFonts w:ascii="AvantGarde-Book" w:hAnsi="AvantGarde-Book" w:cs="AvantGarde-Book"/>
                <w:color w:val="auto"/>
                <w:lang w:eastAsia="en-US"/>
              </w:rPr>
              <w:t>Maintaining and Executing the Automated test scripts.</w:t>
            </w:r>
          </w:p>
          <w:p w14:paraId="59620B2C" w14:textId="77777777" w:rsidR="00B952DE" w:rsidRPr="004F77A4" w:rsidRDefault="00D7036A" w:rsidP="00B952DE">
            <w:pPr>
              <w:pStyle w:val="SubsectionText"/>
              <w:numPr>
                <w:ilvl w:val="0"/>
                <w:numId w:val="11"/>
              </w:numPr>
              <w:tabs>
                <w:tab w:val="left" w:pos="2565"/>
              </w:tabs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4F77A4">
              <w:rPr>
                <w:rFonts w:ascii="AvantGarde-Book" w:hAnsi="AvantGarde-Book" w:cs="AvantGarde-Book"/>
                <w:color w:val="auto"/>
                <w:lang w:eastAsia="en-US"/>
              </w:rPr>
              <w:t>Debugging the Failed test cases and reporting them.</w:t>
            </w:r>
          </w:p>
          <w:p w14:paraId="215375FF" w14:textId="77777777" w:rsidR="00B952DE" w:rsidRPr="00B952DE" w:rsidRDefault="00D7036A" w:rsidP="00B952DE">
            <w:pPr>
              <w:pStyle w:val="SubsectionText"/>
              <w:numPr>
                <w:ilvl w:val="0"/>
                <w:numId w:val="11"/>
              </w:numPr>
              <w:tabs>
                <w:tab w:val="left" w:pos="2565"/>
              </w:tabs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B952DE">
              <w:rPr>
                <w:rFonts w:ascii="AvantGarde-Book" w:hAnsi="AvantGarde-Book" w:cs="AvantGarde-Book"/>
                <w:color w:val="auto"/>
                <w:lang w:eastAsia="en-US"/>
              </w:rPr>
              <w:t>Implementing the new test case requirement to Framework</w:t>
            </w:r>
          </w:p>
          <w:p w14:paraId="19E27767" w14:textId="77777777" w:rsidR="00B952DE" w:rsidRPr="00B952DE" w:rsidRDefault="00D7036A" w:rsidP="00B952DE">
            <w:pPr>
              <w:pStyle w:val="SubsectionText"/>
              <w:numPr>
                <w:ilvl w:val="0"/>
                <w:numId w:val="11"/>
              </w:numPr>
              <w:tabs>
                <w:tab w:val="left" w:pos="2565"/>
              </w:tabs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B952DE">
              <w:rPr>
                <w:rFonts w:ascii="AvantGarde-Book" w:hAnsi="AvantGarde-Book" w:cs="AvantGarde-Book"/>
                <w:color w:val="auto"/>
                <w:lang w:eastAsia="en-US"/>
              </w:rPr>
              <w:t>Developed Monkey Test script for the device.</w:t>
            </w:r>
          </w:p>
          <w:p w14:paraId="200B7400" w14:textId="77777777" w:rsidR="00B952DE" w:rsidRPr="00B952DE" w:rsidRDefault="00D7036A" w:rsidP="00B952DE">
            <w:pPr>
              <w:pStyle w:val="SubsectionText"/>
              <w:numPr>
                <w:ilvl w:val="0"/>
                <w:numId w:val="11"/>
              </w:numPr>
              <w:tabs>
                <w:tab w:val="left" w:pos="2565"/>
              </w:tabs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B952DE">
              <w:rPr>
                <w:rFonts w:ascii="AvantGarde-Book" w:hAnsi="AvantGarde-Book" w:cs="AvantGarde-Book"/>
                <w:color w:val="auto"/>
                <w:lang w:eastAsia="en-US"/>
              </w:rPr>
              <w:t xml:space="preserve">Executing the Monkey script and reporting the ANR and crash count </w:t>
            </w:r>
          </w:p>
          <w:p w14:paraId="726DE5B6" w14:textId="77777777" w:rsidR="00B952DE" w:rsidRPr="00B952DE" w:rsidRDefault="00D7036A" w:rsidP="00B952DE">
            <w:pPr>
              <w:pStyle w:val="SubsectionText"/>
              <w:numPr>
                <w:ilvl w:val="0"/>
                <w:numId w:val="11"/>
              </w:numPr>
              <w:tabs>
                <w:tab w:val="left" w:pos="2565"/>
              </w:tabs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B952DE">
              <w:rPr>
                <w:rFonts w:ascii="AvantGarde-Book" w:hAnsi="AvantGarde-Book" w:cs="AvantGarde-Book"/>
                <w:color w:val="auto"/>
                <w:lang w:eastAsia="en-US"/>
              </w:rPr>
              <w:t>Developed script for VTS Execution.</w:t>
            </w:r>
          </w:p>
          <w:p w14:paraId="0A527BFE" w14:textId="29D52C50" w:rsidR="00AA4A26" w:rsidRPr="00E965AB" w:rsidRDefault="00D7036A" w:rsidP="005E6C27">
            <w:pPr>
              <w:pStyle w:val="SubsectionText"/>
              <w:numPr>
                <w:ilvl w:val="0"/>
                <w:numId w:val="11"/>
              </w:numPr>
              <w:tabs>
                <w:tab w:val="left" w:pos="2565"/>
              </w:tabs>
              <w:rPr>
                <w:rFonts w:ascii="AvantGarde-Book" w:hAnsi="AvantGarde-Book" w:cs="AvantGarde-Book"/>
                <w:color w:val="auto"/>
                <w:sz w:val="24"/>
                <w:szCs w:val="24"/>
                <w:lang w:eastAsia="en-US"/>
              </w:rPr>
            </w:pPr>
            <w:r w:rsidRPr="00E965AB">
              <w:rPr>
                <w:rFonts w:ascii="AvantGarde-Book" w:hAnsi="AvantGarde-Book" w:cs="AvantGarde-Book"/>
                <w:color w:val="auto"/>
                <w:lang w:eastAsia="en-US"/>
              </w:rPr>
              <w:t>Used Python as reference language for writing scripts</w:t>
            </w:r>
            <w:r w:rsidR="006C0FB1">
              <w:rPr>
                <w:rFonts w:ascii="AvantGarde-Book" w:hAnsi="AvantGarde-Book" w:cs="AvantGarde-Book"/>
                <w:color w:val="auto"/>
                <w:lang w:eastAsia="en-US"/>
              </w:rPr>
              <w:t>.</w:t>
            </w:r>
          </w:p>
          <w:p w14:paraId="55F2BC33" w14:textId="77777777" w:rsidR="0044068F" w:rsidRPr="006A2887" w:rsidRDefault="00D7036A" w:rsidP="0044068F">
            <w:pPr>
              <w:pStyle w:val="SubsectionText"/>
              <w:tabs>
                <w:tab w:val="left" w:pos="2565"/>
              </w:tabs>
              <w:rPr>
                <w:rFonts w:asciiTheme="majorHAnsi" w:hAnsiTheme="majorHAnsi"/>
                <w:noProof/>
                <w:color w:val="525A7D" w:themeColor="accent1" w:themeShade="BF"/>
              </w:rPr>
            </w:pPr>
            <w:r w:rsidRPr="006A2887">
              <w:rPr>
                <w:rFonts w:asciiTheme="majorHAnsi" w:hAnsiTheme="majorHAnsi"/>
                <w:noProof/>
                <w:color w:val="525A7D" w:themeColor="accent1" w:themeShade="BF"/>
              </w:rPr>
              <w:lastRenderedPageBreak/>
              <w:t>Manual Testing</w:t>
            </w:r>
          </w:p>
          <w:p w14:paraId="5C2AD707" w14:textId="77777777" w:rsidR="0044068F" w:rsidRPr="00FC4FD2" w:rsidRDefault="00D7036A" w:rsidP="0044068F">
            <w:pPr>
              <w:pStyle w:val="SubsectionText"/>
              <w:numPr>
                <w:ilvl w:val="0"/>
                <w:numId w:val="9"/>
              </w:numPr>
              <w:tabs>
                <w:tab w:val="left" w:pos="2565"/>
              </w:tabs>
              <w:rPr>
                <w:rFonts w:ascii="AvantGarde-Book" w:hAnsi="AvantGarde-Book" w:cs="AvantGarde-Book"/>
                <w:color w:val="auto"/>
                <w:lang w:eastAsia="en-US"/>
              </w:rPr>
            </w:pPr>
            <w:proofErr w:type="gramStart"/>
            <w:r w:rsidRPr="00FC4FD2">
              <w:rPr>
                <w:rFonts w:ascii="AvantGarde-Book" w:hAnsi="AvantGarde-Book" w:cs="AvantGarde-Book"/>
                <w:color w:val="auto"/>
                <w:lang w:eastAsia="en-US"/>
              </w:rPr>
              <w:t>Unlocking ,</w:t>
            </w:r>
            <w:proofErr w:type="gramEnd"/>
            <w:r w:rsidRPr="00FC4FD2">
              <w:rPr>
                <w:rFonts w:ascii="AvantGarde-Book" w:hAnsi="AvantGarde-Book" w:cs="AvantGarde-Book"/>
                <w:color w:val="auto"/>
                <w:lang w:eastAsia="en-US"/>
              </w:rPr>
              <w:t xml:space="preserve"> flashing latest system builds on devices.</w:t>
            </w:r>
          </w:p>
          <w:p w14:paraId="728813F6" w14:textId="77777777" w:rsidR="0044068F" w:rsidRPr="00FC4FD2" w:rsidRDefault="00D7036A" w:rsidP="0044068F">
            <w:pPr>
              <w:pStyle w:val="SubsectionText"/>
              <w:numPr>
                <w:ilvl w:val="0"/>
                <w:numId w:val="9"/>
              </w:numPr>
              <w:tabs>
                <w:tab w:val="left" w:pos="2565"/>
              </w:tabs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FC4FD2">
              <w:rPr>
                <w:rFonts w:ascii="AvantGarde-Book" w:hAnsi="AvantGarde-Book" w:cs="AvantGarde-Book"/>
                <w:color w:val="auto"/>
                <w:lang w:eastAsia="en-US"/>
              </w:rPr>
              <w:t xml:space="preserve">Involved in Performance Testing of the Device with respect to </w:t>
            </w:r>
            <w:proofErr w:type="gramStart"/>
            <w:r w:rsidRPr="00FC4FD2">
              <w:rPr>
                <w:rFonts w:ascii="AvantGarde-Book" w:hAnsi="AvantGarde-Book" w:cs="AvantGarde-Book"/>
                <w:color w:val="auto"/>
                <w:lang w:eastAsia="en-US"/>
              </w:rPr>
              <w:t>Audio ,</w:t>
            </w:r>
            <w:proofErr w:type="gramEnd"/>
            <w:r w:rsidRPr="00FC4FD2">
              <w:rPr>
                <w:rFonts w:ascii="AvantGarde-Book" w:hAnsi="AvantGarde-Book" w:cs="AvantGarde-Book"/>
                <w:color w:val="auto"/>
                <w:lang w:eastAsia="en-US"/>
              </w:rPr>
              <w:t xml:space="preserve"> Camera , Wi-Fi connectivity.</w:t>
            </w:r>
          </w:p>
          <w:p w14:paraId="6972BE33" w14:textId="77777777" w:rsidR="0044068F" w:rsidRPr="00FC4FD2" w:rsidRDefault="00D7036A" w:rsidP="0044068F">
            <w:pPr>
              <w:pStyle w:val="SubsectionText"/>
              <w:numPr>
                <w:ilvl w:val="0"/>
                <w:numId w:val="9"/>
              </w:numPr>
              <w:tabs>
                <w:tab w:val="left" w:pos="2565"/>
              </w:tabs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FC4FD2">
              <w:rPr>
                <w:rFonts w:ascii="AvantGarde-Book" w:hAnsi="AvantGarde-Book" w:cs="AvantGarde-Book"/>
                <w:color w:val="auto"/>
                <w:lang w:eastAsia="en-US"/>
              </w:rPr>
              <w:t>To find the Defects and bugs with respect to both Hardware and Software of the Device.</w:t>
            </w:r>
          </w:p>
          <w:p w14:paraId="71F791DA" w14:textId="77777777" w:rsidR="0044068F" w:rsidRPr="00FC4FD2" w:rsidRDefault="00D7036A" w:rsidP="0044068F">
            <w:pPr>
              <w:pStyle w:val="SubsectionText"/>
              <w:numPr>
                <w:ilvl w:val="0"/>
                <w:numId w:val="9"/>
              </w:numPr>
              <w:tabs>
                <w:tab w:val="left" w:pos="2565"/>
              </w:tabs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FC4FD2">
              <w:rPr>
                <w:rFonts w:ascii="AvantGarde-Book" w:hAnsi="AvantGarde-Book" w:cs="AvantGarde-Book"/>
                <w:color w:val="auto"/>
                <w:lang w:eastAsia="en-US"/>
              </w:rPr>
              <w:t>Create BVT test run using TestRail test management tool.</w:t>
            </w:r>
          </w:p>
          <w:p w14:paraId="41A3448B" w14:textId="77777777" w:rsidR="0044068F" w:rsidRPr="00FC4FD2" w:rsidRDefault="00D7036A" w:rsidP="0044068F">
            <w:pPr>
              <w:pStyle w:val="SubsectionText"/>
              <w:numPr>
                <w:ilvl w:val="0"/>
                <w:numId w:val="9"/>
              </w:numPr>
              <w:tabs>
                <w:tab w:val="left" w:pos="2565"/>
              </w:tabs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FC4FD2">
              <w:rPr>
                <w:rFonts w:ascii="AvantGarde-Book" w:hAnsi="AvantGarde-Book" w:cs="AvantGarde-Book"/>
                <w:color w:val="auto"/>
                <w:lang w:eastAsia="en-US"/>
              </w:rPr>
              <w:t>Executing BVT test cases.</w:t>
            </w:r>
          </w:p>
          <w:p w14:paraId="2F895526" w14:textId="77777777" w:rsidR="0044068F" w:rsidRPr="00FC4FD2" w:rsidRDefault="00D7036A" w:rsidP="0044068F">
            <w:pPr>
              <w:pStyle w:val="SubsectionText"/>
              <w:numPr>
                <w:ilvl w:val="0"/>
                <w:numId w:val="9"/>
              </w:numPr>
              <w:tabs>
                <w:tab w:val="left" w:pos="2565"/>
              </w:tabs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FC4FD2">
              <w:rPr>
                <w:rFonts w:ascii="AvantGarde-Book" w:hAnsi="AvantGarde-Book" w:cs="AvantGarde-Book"/>
                <w:color w:val="auto"/>
                <w:lang w:eastAsia="en-US"/>
              </w:rPr>
              <w:t>Executing Connectivity, Device Regression Testing on the devices.</w:t>
            </w:r>
          </w:p>
          <w:p w14:paraId="429465AD" w14:textId="77777777" w:rsidR="0044068F" w:rsidRPr="00FC4FD2" w:rsidRDefault="00D7036A" w:rsidP="0044068F">
            <w:pPr>
              <w:pStyle w:val="SubsectionText"/>
              <w:numPr>
                <w:ilvl w:val="0"/>
                <w:numId w:val="9"/>
              </w:numPr>
              <w:tabs>
                <w:tab w:val="left" w:pos="2565"/>
              </w:tabs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FC4FD2">
              <w:rPr>
                <w:rFonts w:ascii="AvantGarde-Book" w:hAnsi="AvantGarde-Book" w:cs="AvantGarde-Book"/>
                <w:color w:val="auto"/>
                <w:lang w:eastAsia="en-US"/>
              </w:rPr>
              <w:t>Reporting and Tracking the defects through Facebook’s task tool.</w:t>
            </w:r>
          </w:p>
          <w:p w14:paraId="520D73A4" w14:textId="30EF0766" w:rsidR="0044068F" w:rsidRDefault="00D7036A" w:rsidP="0044068F">
            <w:pPr>
              <w:pStyle w:val="SubsectionText"/>
              <w:numPr>
                <w:ilvl w:val="0"/>
                <w:numId w:val="9"/>
              </w:numPr>
              <w:tabs>
                <w:tab w:val="left" w:pos="2565"/>
              </w:tabs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FC4FD2">
              <w:rPr>
                <w:rFonts w:ascii="AvantGarde-Book" w:hAnsi="AvantGarde-Book" w:cs="AvantGarde-Book"/>
                <w:color w:val="auto"/>
                <w:lang w:eastAsia="en-US"/>
              </w:rPr>
              <w:t xml:space="preserve">Running Android CTS and VTS and reporting and examining fail cases. </w:t>
            </w:r>
          </w:p>
          <w:p w14:paraId="5CFBAB6B" w14:textId="77777777" w:rsidR="00300AEC" w:rsidRPr="00FC4FD2" w:rsidRDefault="00300AEC" w:rsidP="00300AEC">
            <w:pPr>
              <w:pStyle w:val="SubsectionText"/>
              <w:tabs>
                <w:tab w:val="left" w:pos="2565"/>
              </w:tabs>
              <w:ind w:left="720"/>
              <w:rPr>
                <w:rFonts w:ascii="AvantGarde-Book" w:hAnsi="AvantGarde-Book" w:cs="AvantGarde-Book"/>
                <w:color w:val="auto"/>
                <w:lang w:eastAsia="en-US"/>
              </w:rPr>
            </w:pPr>
          </w:p>
          <w:p w14:paraId="05413B26" w14:textId="77777777" w:rsidR="00F82B35" w:rsidRDefault="00F82B35" w:rsidP="0044068F">
            <w:pPr>
              <w:pStyle w:val="SubsectionText"/>
              <w:tabs>
                <w:tab w:val="left" w:pos="2565"/>
              </w:tabs>
              <w:rPr>
                <w:rFonts w:asciiTheme="majorHAnsi" w:hAnsiTheme="majorHAnsi"/>
                <w:b/>
                <w:color w:val="727CA3" w:themeColor="accent1"/>
                <w:sz w:val="22"/>
                <w:szCs w:val="22"/>
              </w:rPr>
            </w:pPr>
          </w:p>
          <w:p w14:paraId="64C14CB6" w14:textId="704E636C" w:rsidR="0044068F" w:rsidRPr="000C7602" w:rsidRDefault="00DB11C2" w:rsidP="0044068F">
            <w:pPr>
              <w:pStyle w:val="SubsectionText"/>
              <w:tabs>
                <w:tab w:val="left" w:pos="2565"/>
              </w:tabs>
              <w:rPr>
                <w:rFonts w:asciiTheme="majorHAnsi" w:hAnsiTheme="majorHAnsi"/>
                <w:noProof/>
                <w:color w:val="525A7D" w:themeColor="accent1" w:themeShade="BF"/>
              </w:rPr>
            </w:pPr>
            <w:r>
              <w:rPr>
                <w:rFonts w:asciiTheme="majorHAnsi" w:hAnsiTheme="majorHAnsi"/>
                <w:noProof/>
                <w:color w:val="525A7D" w:themeColor="accent1" w:themeShade="BF"/>
              </w:rPr>
              <w:t>Product</w:t>
            </w:r>
            <w:r w:rsidR="00D7036A" w:rsidRPr="000C7602">
              <w:rPr>
                <w:rFonts w:asciiTheme="majorHAnsi" w:hAnsiTheme="majorHAnsi"/>
                <w:noProof/>
                <w:color w:val="525A7D" w:themeColor="accent1" w:themeShade="BF"/>
              </w:rPr>
              <w:t xml:space="preserve"> Leadership</w:t>
            </w:r>
          </w:p>
          <w:p w14:paraId="66A8CB04" w14:textId="77777777" w:rsidR="0044068F" w:rsidRPr="00B952DE" w:rsidRDefault="00D7036A" w:rsidP="00B952DE">
            <w:pPr>
              <w:pStyle w:val="SubsectionText"/>
              <w:numPr>
                <w:ilvl w:val="0"/>
                <w:numId w:val="11"/>
              </w:numPr>
              <w:tabs>
                <w:tab w:val="left" w:pos="2565"/>
              </w:tabs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B952DE">
              <w:rPr>
                <w:rFonts w:ascii="AvantGarde-Book" w:hAnsi="AvantGarde-Book" w:cs="AvantGarde-Book"/>
                <w:color w:val="auto"/>
                <w:lang w:eastAsia="en-US"/>
              </w:rPr>
              <w:t>Managed a team of QA Testers (</w:t>
            </w:r>
            <w:proofErr w:type="gramStart"/>
            <w:r w:rsidRPr="00B952DE">
              <w:rPr>
                <w:rFonts w:ascii="AvantGarde-Book" w:hAnsi="AvantGarde-Book" w:cs="AvantGarde-Book"/>
                <w:color w:val="auto"/>
                <w:lang w:eastAsia="en-US"/>
              </w:rPr>
              <w:t>7 )</w:t>
            </w:r>
            <w:proofErr w:type="gramEnd"/>
            <w:r w:rsidRPr="00B952DE">
              <w:rPr>
                <w:rFonts w:ascii="AvantGarde-Book" w:hAnsi="AvantGarde-Book" w:cs="AvantGarde-Book"/>
                <w:color w:val="auto"/>
                <w:lang w:eastAsia="en-US"/>
              </w:rPr>
              <w:t>; provided the managerial and technical leadership to team</w:t>
            </w:r>
          </w:p>
          <w:p w14:paraId="74813DAE" w14:textId="77777777" w:rsidR="0044068F" w:rsidRPr="00B952DE" w:rsidRDefault="00D7036A" w:rsidP="00B952DE">
            <w:pPr>
              <w:pStyle w:val="SubsectionText"/>
              <w:numPr>
                <w:ilvl w:val="0"/>
                <w:numId w:val="11"/>
              </w:numPr>
              <w:tabs>
                <w:tab w:val="left" w:pos="2565"/>
              </w:tabs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B952DE">
              <w:rPr>
                <w:rFonts w:ascii="AvantGarde-Book" w:hAnsi="AvantGarde-Book" w:cs="AvantGarde-Book"/>
                <w:color w:val="auto"/>
                <w:lang w:eastAsia="en-US"/>
              </w:rPr>
              <w:t xml:space="preserve">Planned and led all testing initiatives to ensure Software releases meet or exceed </w:t>
            </w:r>
            <w:proofErr w:type="gramStart"/>
            <w:r w:rsidRPr="00B952DE">
              <w:rPr>
                <w:rFonts w:ascii="AvantGarde-Book" w:hAnsi="AvantGarde-Book" w:cs="AvantGarde-Book"/>
                <w:color w:val="auto"/>
                <w:lang w:eastAsia="en-US"/>
              </w:rPr>
              <w:t>requirements</w:t>
            </w:r>
            <w:proofErr w:type="gramEnd"/>
          </w:p>
          <w:p w14:paraId="1D282543" w14:textId="77777777" w:rsidR="0044068F" w:rsidRPr="00B952DE" w:rsidRDefault="00D7036A" w:rsidP="00B952DE">
            <w:pPr>
              <w:pStyle w:val="SubsectionText"/>
              <w:numPr>
                <w:ilvl w:val="0"/>
                <w:numId w:val="11"/>
              </w:numPr>
              <w:tabs>
                <w:tab w:val="left" w:pos="2565"/>
              </w:tabs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B952DE">
              <w:rPr>
                <w:rFonts w:ascii="AvantGarde-Book" w:hAnsi="AvantGarde-Book" w:cs="AvantGarde-Book"/>
                <w:color w:val="auto"/>
                <w:lang w:eastAsia="en-US"/>
              </w:rPr>
              <w:t xml:space="preserve">Collaborated with other software engineering project leaders, including development leads, quality engineering leads and information development </w:t>
            </w:r>
            <w:proofErr w:type="gramStart"/>
            <w:r w:rsidRPr="00B952DE">
              <w:rPr>
                <w:rFonts w:ascii="AvantGarde-Book" w:hAnsi="AvantGarde-Book" w:cs="AvantGarde-Book"/>
                <w:color w:val="auto"/>
                <w:lang w:eastAsia="en-US"/>
              </w:rPr>
              <w:t>leads</w:t>
            </w:r>
            <w:proofErr w:type="gramEnd"/>
          </w:p>
          <w:p w14:paraId="282A484B" w14:textId="77777777" w:rsidR="0044068F" w:rsidRPr="00B952DE" w:rsidRDefault="00D7036A" w:rsidP="00B952DE">
            <w:pPr>
              <w:pStyle w:val="SubsectionText"/>
              <w:numPr>
                <w:ilvl w:val="0"/>
                <w:numId w:val="11"/>
              </w:numPr>
              <w:tabs>
                <w:tab w:val="left" w:pos="2565"/>
              </w:tabs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B952DE">
              <w:rPr>
                <w:rFonts w:ascii="AvantGarde-Book" w:hAnsi="AvantGarde-Book" w:cs="AvantGarde-Book"/>
                <w:color w:val="auto"/>
                <w:lang w:eastAsia="en-US"/>
              </w:rPr>
              <w:t xml:space="preserve">Managed the flow of day to day operations. </w:t>
            </w:r>
          </w:p>
          <w:p w14:paraId="79242DA0" w14:textId="77777777" w:rsidR="0044068F" w:rsidRPr="00B952DE" w:rsidRDefault="00D7036A" w:rsidP="00B952DE">
            <w:pPr>
              <w:pStyle w:val="SubsectionText"/>
              <w:numPr>
                <w:ilvl w:val="0"/>
                <w:numId w:val="11"/>
              </w:numPr>
              <w:tabs>
                <w:tab w:val="left" w:pos="2565"/>
              </w:tabs>
              <w:rPr>
                <w:rFonts w:ascii="AvantGarde-Book" w:hAnsi="AvantGarde-Book" w:cs="AvantGarde-Book"/>
                <w:color w:val="auto"/>
                <w:lang w:eastAsia="en-US"/>
              </w:rPr>
            </w:pPr>
            <w:proofErr w:type="gramStart"/>
            <w:r w:rsidRPr="00B952DE">
              <w:rPr>
                <w:rFonts w:ascii="AvantGarde-Book" w:hAnsi="AvantGarde-Book" w:cs="AvantGarde-Book"/>
                <w:color w:val="auto"/>
                <w:lang w:eastAsia="en-US"/>
              </w:rPr>
              <w:t>Creating  and</w:t>
            </w:r>
            <w:proofErr w:type="gramEnd"/>
            <w:r w:rsidRPr="00B952DE">
              <w:rPr>
                <w:rFonts w:ascii="AvantGarde-Book" w:hAnsi="AvantGarde-Book" w:cs="AvantGarde-Book"/>
                <w:color w:val="auto"/>
                <w:lang w:eastAsia="en-US"/>
              </w:rPr>
              <w:t xml:space="preserve"> posting reports to update the client on the execution  progress. </w:t>
            </w:r>
          </w:p>
          <w:p w14:paraId="7BF73ECB" w14:textId="77777777" w:rsidR="0044068F" w:rsidRPr="00B952DE" w:rsidRDefault="00D7036A" w:rsidP="00B952DE">
            <w:pPr>
              <w:pStyle w:val="SubsectionText"/>
              <w:numPr>
                <w:ilvl w:val="0"/>
                <w:numId w:val="11"/>
              </w:numPr>
              <w:tabs>
                <w:tab w:val="left" w:pos="2565"/>
              </w:tabs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B952DE">
              <w:rPr>
                <w:rFonts w:ascii="AvantGarde-Book" w:hAnsi="AvantGarde-Book" w:cs="AvantGarde-Book"/>
                <w:color w:val="auto"/>
                <w:lang w:eastAsia="en-US"/>
              </w:rPr>
              <w:t xml:space="preserve">Review Defects and monitoring the status on daily basis. </w:t>
            </w:r>
          </w:p>
          <w:p w14:paraId="6A28E5E6" w14:textId="05D46072" w:rsidR="007E7012" w:rsidRDefault="007E7012" w:rsidP="007E7012">
            <w:pPr>
              <w:pStyle w:val="SubsectionText"/>
              <w:rPr>
                <w:rFonts w:ascii="AvantGarde-Book" w:hAnsi="AvantGarde-Book" w:cs="AvantGarde-Book"/>
                <w:color w:val="auto"/>
                <w:lang w:eastAsia="en-US"/>
              </w:rPr>
            </w:pPr>
          </w:p>
          <w:tbl>
            <w:tblPr>
              <w:tblStyle w:val="ListTable7Colorful-Accent5"/>
              <w:tblW w:w="0" w:type="auto"/>
              <w:tblLook w:val="0460" w:firstRow="1" w:lastRow="1" w:firstColumn="0" w:lastColumn="0" w:noHBand="0" w:noVBand="1"/>
            </w:tblPr>
            <w:tblGrid>
              <w:gridCol w:w="1536"/>
              <w:gridCol w:w="6713"/>
            </w:tblGrid>
            <w:tr w:rsidR="0033574D" w14:paraId="683A75CB" w14:textId="77777777" w:rsidTr="003357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536" w:type="dxa"/>
                </w:tcPr>
                <w:p w14:paraId="0A31EAA2" w14:textId="4DFBABD4" w:rsidR="00F82B35" w:rsidRDefault="00D7036A" w:rsidP="000C7602">
                  <w:pPr>
                    <w:pStyle w:val="SubsectionText"/>
                    <w:spacing w:before="100" w:beforeAutospacing="1" w:after="100" w:afterAutospacing="1"/>
                    <w:rPr>
                      <w:rFonts w:ascii="AvantGarde-Book" w:hAnsi="AvantGarde-Book" w:cs="AvantGarde-Book"/>
                      <w:color w:val="auto"/>
                      <w:lang w:eastAsia="en-US"/>
                    </w:rPr>
                  </w:pPr>
                  <w:r w:rsidRPr="00F82B35">
                    <w:rPr>
                      <w:rFonts w:ascii="AvantGarde-Book" w:hAnsi="AvantGarde-Book" w:cs="AvantGarde-Book"/>
                      <w:color w:val="auto"/>
                      <w:lang w:eastAsia="en-US"/>
                    </w:rPr>
                    <w:t>Project Name</w:t>
                  </w:r>
                  <w:r w:rsidR="000C7602">
                    <w:rPr>
                      <w:rFonts w:ascii="AvantGarde-Book" w:hAnsi="AvantGarde-Book" w:cs="AvantGarde-Book"/>
                      <w:color w:val="auto"/>
                      <w:lang w:eastAsia="en-US"/>
                    </w:rPr>
                    <w:t>-</w:t>
                  </w:r>
                </w:p>
              </w:tc>
              <w:tc>
                <w:tcPr>
                  <w:tcW w:w="6713" w:type="dxa"/>
                </w:tcPr>
                <w:p w14:paraId="38030DF0" w14:textId="29146A9F" w:rsidR="00F82B35" w:rsidRDefault="00D7036A" w:rsidP="000C7602">
                  <w:pPr>
                    <w:pStyle w:val="SubsectionText"/>
                    <w:spacing w:before="100" w:beforeAutospacing="1" w:after="100" w:afterAutospacing="1"/>
                    <w:rPr>
                      <w:rFonts w:ascii="AvantGarde-Book" w:hAnsi="AvantGarde-Book" w:cs="AvantGarde-Book"/>
                      <w:color w:val="auto"/>
                      <w:lang w:eastAsia="en-US"/>
                    </w:rPr>
                  </w:pPr>
                  <w:r w:rsidRPr="00F82B35">
                    <w:rPr>
                      <w:rFonts w:ascii="AvantGarde-Book" w:hAnsi="AvantGarde-Book" w:cs="AvantGarde-Book"/>
                      <w:color w:val="auto"/>
                      <w:lang w:eastAsia="en-US"/>
                    </w:rPr>
                    <w:t>Ashoka</w:t>
                  </w:r>
                </w:p>
              </w:tc>
            </w:tr>
            <w:tr w:rsidR="0033574D" w14:paraId="386FCEFE" w14:textId="77777777" w:rsidTr="0033574D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536" w:type="dxa"/>
                </w:tcPr>
                <w:p w14:paraId="25C5E322" w14:textId="4AFBD216" w:rsidR="00F82B35" w:rsidRDefault="00D7036A" w:rsidP="000C7602">
                  <w:pPr>
                    <w:pStyle w:val="SubsectionText"/>
                    <w:spacing w:before="100" w:beforeAutospacing="1" w:after="100" w:afterAutospacing="1"/>
                    <w:rPr>
                      <w:rFonts w:ascii="AvantGarde-Book" w:hAnsi="AvantGarde-Book" w:cs="AvantGarde-Book"/>
                      <w:color w:val="auto"/>
                      <w:lang w:eastAsia="en-US"/>
                    </w:rPr>
                  </w:pPr>
                  <w:r w:rsidRPr="00F82B35">
                    <w:rPr>
                      <w:rFonts w:ascii="AvantGarde-Book" w:hAnsi="AvantGarde-Book" w:cs="AvantGarde-Book"/>
                      <w:color w:val="auto"/>
                      <w:lang w:eastAsia="en-US"/>
                    </w:rPr>
                    <w:t>Client</w:t>
                  </w:r>
                  <w:r>
                    <w:rPr>
                      <w:rFonts w:ascii="AvantGarde-Book" w:hAnsi="AvantGarde-Book" w:cs="AvantGarde-Book"/>
                      <w:color w:val="auto"/>
                      <w:lang w:eastAsia="en-US"/>
                    </w:rPr>
                    <w:t>-</w:t>
                  </w:r>
                </w:p>
              </w:tc>
              <w:tc>
                <w:tcPr>
                  <w:tcW w:w="6713" w:type="dxa"/>
                </w:tcPr>
                <w:p w14:paraId="33A768E4" w14:textId="61C6EC8B" w:rsidR="00F82B35" w:rsidRDefault="00D7036A" w:rsidP="000C7602">
                  <w:pPr>
                    <w:pStyle w:val="SubsectionText"/>
                    <w:spacing w:before="100" w:beforeAutospacing="1" w:after="100" w:afterAutospacing="1"/>
                    <w:rPr>
                      <w:rFonts w:ascii="AvantGarde-Book" w:hAnsi="AvantGarde-Book" w:cs="AvantGarde-Book"/>
                      <w:color w:val="auto"/>
                      <w:lang w:eastAsia="en-US"/>
                    </w:rPr>
                  </w:pPr>
                  <w:r w:rsidRPr="00F82B35">
                    <w:rPr>
                      <w:rFonts w:ascii="AvantGarde-Book" w:hAnsi="AvantGarde-Book" w:cs="AvantGarde-Book"/>
                      <w:color w:val="auto"/>
                      <w:lang w:eastAsia="en-US"/>
                    </w:rPr>
                    <w:t>Sony Corporation</w:t>
                  </w:r>
                </w:p>
              </w:tc>
            </w:tr>
          </w:tbl>
          <w:p w14:paraId="3717DF4B" w14:textId="77777777" w:rsidR="00F82B35" w:rsidRPr="00F82B35" w:rsidRDefault="00F82B35" w:rsidP="00215390">
            <w:pPr>
              <w:pStyle w:val="SubsectionText"/>
              <w:rPr>
                <w:rFonts w:ascii="AvantGarde-Book" w:hAnsi="AvantGarde-Book" w:cs="AvantGarde-Book"/>
                <w:color w:val="auto"/>
                <w:lang w:eastAsia="en-US"/>
              </w:rPr>
            </w:pPr>
          </w:p>
          <w:p w14:paraId="4D4576EC" w14:textId="77777777" w:rsidR="00215390" w:rsidRPr="00232693" w:rsidRDefault="00D7036A" w:rsidP="00215390">
            <w:pPr>
              <w:pStyle w:val="SubsectionText"/>
              <w:rPr>
                <w:rFonts w:asciiTheme="majorHAnsi" w:hAnsiTheme="majorHAnsi"/>
                <w:noProof/>
                <w:color w:val="525A7D" w:themeColor="accent1" w:themeShade="BF"/>
              </w:rPr>
            </w:pPr>
            <w:r w:rsidRPr="00232693">
              <w:rPr>
                <w:rFonts w:asciiTheme="majorHAnsi" w:hAnsiTheme="majorHAnsi"/>
                <w:noProof/>
                <w:color w:val="525A7D" w:themeColor="accent1" w:themeShade="BF"/>
              </w:rPr>
              <w:t>Brief Description</w:t>
            </w:r>
          </w:p>
          <w:p w14:paraId="7CF00F0D" w14:textId="001A5FAE" w:rsidR="007C7B19" w:rsidRPr="00B952DE" w:rsidRDefault="00D7036A" w:rsidP="00215390">
            <w:pPr>
              <w:pStyle w:val="SubsectionText"/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B952DE">
              <w:rPr>
                <w:rFonts w:ascii="AvantGarde-Book" w:hAnsi="AvantGarde-Book" w:cs="AvantGarde-Book"/>
                <w:color w:val="auto"/>
                <w:lang w:eastAsia="en-US"/>
              </w:rPr>
              <w:t xml:space="preserve">Automation Testing and Manual Testing of Android TV </w:t>
            </w:r>
            <w:r w:rsidR="00AF4AD6" w:rsidRPr="00B952DE">
              <w:rPr>
                <w:rFonts w:ascii="AvantGarde-Book" w:hAnsi="AvantGarde-Book" w:cs="AvantGarde-Book"/>
                <w:color w:val="auto"/>
                <w:lang w:eastAsia="en-US"/>
              </w:rPr>
              <w:t>and M</w:t>
            </w:r>
            <w:r w:rsidR="00832A34" w:rsidRPr="00B952DE">
              <w:rPr>
                <w:rFonts w:ascii="AvantGarde-Book" w:hAnsi="AvantGarde-Book" w:cs="AvantGarde-Book"/>
                <w:color w:val="auto"/>
                <w:lang w:eastAsia="en-US"/>
              </w:rPr>
              <w:t xml:space="preserve">obile </w:t>
            </w:r>
            <w:r w:rsidR="00AF4AD6" w:rsidRPr="00B952DE">
              <w:rPr>
                <w:rFonts w:ascii="AvantGarde-Book" w:hAnsi="AvantGarde-Book" w:cs="AvantGarde-Book"/>
                <w:color w:val="auto"/>
                <w:lang w:eastAsia="en-US"/>
              </w:rPr>
              <w:t xml:space="preserve">applications </w:t>
            </w:r>
            <w:r w:rsidR="00832A34" w:rsidRPr="00B952DE">
              <w:rPr>
                <w:rFonts w:ascii="AvantGarde-Book" w:hAnsi="AvantGarde-Book" w:cs="AvantGarde-Book"/>
                <w:color w:val="auto"/>
                <w:lang w:eastAsia="en-US"/>
              </w:rPr>
              <w:t>(</w:t>
            </w:r>
            <w:r w:rsidRPr="00B952DE">
              <w:rPr>
                <w:rFonts w:ascii="AvantGarde-Book" w:hAnsi="AvantGarde-Book" w:cs="AvantGarde-Book"/>
                <w:color w:val="auto"/>
                <w:lang w:eastAsia="en-US"/>
              </w:rPr>
              <w:t>both system apps and user apps). Testing features an</w:t>
            </w:r>
            <w:r w:rsidR="000835DF" w:rsidRPr="00B952DE">
              <w:rPr>
                <w:rFonts w:ascii="AvantGarde-Book" w:hAnsi="AvantGarde-Book" w:cs="AvantGarde-Book"/>
                <w:color w:val="auto"/>
                <w:lang w:eastAsia="en-US"/>
              </w:rPr>
              <w:t>d functionalities of Android TV and Mobile Devices.</w:t>
            </w:r>
          </w:p>
          <w:p w14:paraId="207E6554" w14:textId="77777777" w:rsidR="007C7B19" w:rsidRDefault="007C7B19" w:rsidP="00215390">
            <w:pPr>
              <w:pStyle w:val="SubsectionText"/>
              <w:rPr>
                <w:rFonts w:ascii="AvantGarde-Book" w:hAnsi="AvantGarde-Book" w:cs="AvantGarde-Book"/>
                <w:color w:val="auto"/>
                <w:sz w:val="24"/>
                <w:szCs w:val="24"/>
                <w:lang w:eastAsia="en-US"/>
              </w:rPr>
            </w:pPr>
          </w:p>
          <w:p w14:paraId="2A814980" w14:textId="28776B32" w:rsidR="0056616D" w:rsidRDefault="00D7036A" w:rsidP="00232693">
            <w:pPr>
              <w:pStyle w:val="SubsectionText"/>
              <w:rPr>
                <w:rFonts w:ascii="AvantGarde-Book" w:hAnsi="AvantGarde-Book" w:cs="AvantGarde-Book"/>
                <w:color w:val="auto"/>
                <w:sz w:val="24"/>
                <w:szCs w:val="24"/>
                <w:lang w:eastAsia="en-US"/>
              </w:rPr>
            </w:pPr>
            <w:r w:rsidRPr="00232693">
              <w:rPr>
                <w:rFonts w:asciiTheme="majorHAnsi" w:hAnsiTheme="majorHAnsi"/>
                <w:noProof/>
                <w:color w:val="525A7D" w:themeColor="accent1" w:themeShade="BF"/>
              </w:rPr>
              <w:t xml:space="preserve">Responsibilities  </w:t>
            </w:r>
            <w:r>
              <w:rPr>
                <w:rFonts w:ascii="AvantGarde-Book" w:hAnsi="AvantGarde-Book" w:cs="AvantGarde-Book"/>
                <w:color w:val="auto"/>
                <w:sz w:val="24"/>
                <w:szCs w:val="24"/>
                <w:lang w:eastAsia="en-US"/>
              </w:rPr>
              <w:t xml:space="preserve"> </w:t>
            </w:r>
            <w:r w:rsidR="007151FF">
              <w:rPr>
                <w:rFonts w:ascii="AvantGarde-Book" w:hAnsi="AvantGarde-Book" w:cs="AvantGarde-Book"/>
                <w:color w:val="auto"/>
                <w:sz w:val="24"/>
                <w:szCs w:val="24"/>
                <w:lang w:eastAsia="en-US"/>
              </w:rPr>
              <w:tab/>
            </w:r>
          </w:p>
          <w:p w14:paraId="3CED7570" w14:textId="6EEF61DD" w:rsidR="007151FF" w:rsidRPr="00232693" w:rsidRDefault="00D7036A" w:rsidP="00232693">
            <w:pPr>
              <w:pStyle w:val="SubsectionText"/>
              <w:rPr>
                <w:rFonts w:asciiTheme="majorHAnsi" w:hAnsiTheme="majorHAnsi"/>
                <w:noProof/>
                <w:color w:val="525A7D" w:themeColor="accent1" w:themeShade="BF"/>
              </w:rPr>
            </w:pPr>
            <w:r w:rsidRPr="00232693">
              <w:rPr>
                <w:rFonts w:asciiTheme="majorHAnsi" w:hAnsiTheme="majorHAnsi"/>
                <w:noProof/>
                <w:color w:val="525A7D" w:themeColor="accent1" w:themeShade="BF"/>
              </w:rPr>
              <w:t>Automation Testing</w:t>
            </w:r>
          </w:p>
          <w:p w14:paraId="7CBF1D87" w14:textId="26937E3A" w:rsidR="007151FF" w:rsidRPr="00B952DE" w:rsidRDefault="00D7036A" w:rsidP="00E4687A">
            <w:pPr>
              <w:pStyle w:val="SubsectionText"/>
              <w:numPr>
                <w:ilvl w:val="0"/>
                <w:numId w:val="6"/>
              </w:numPr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B952DE">
              <w:rPr>
                <w:rFonts w:ascii="AvantGarde-Book" w:hAnsi="AvantGarde-Book" w:cs="AvantGarde-Book"/>
                <w:color w:val="auto"/>
                <w:lang w:eastAsia="en-US"/>
              </w:rPr>
              <w:t xml:space="preserve">Developing Automation framework using Uiautomator tool to </w:t>
            </w:r>
            <w:r w:rsidR="00D40AC5" w:rsidRPr="00B952DE">
              <w:rPr>
                <w:rFonts w:ascii="AvantGarde-Book" w:hAnsi="AvantGarde-Book" w:cs="AvantGarde-Book"/>
                <w:color w:val="auto"/>
                <w:lang w:eastAsia="en-US"/>
              </w:rPr>
              <w:t xml:space="preserve">test </w:t>
            </w:r>
            <w:r w:rsidR="00B1717F" w:rsidRPr="00B952DE">
              <w:rPr>
                <w:rFonts w:ascii="AvantGarde-Book" w:hAnsi="AvantGarde-Book" w:cs="AvantGarde-Book"/>
                <w:color w:val="auto"/>
                <w:lang w:eastAsia="en-US"/>
              </w:rPr>
              <w:t>media</w:t>
            </w:r>
            <w:r w:rsidR="00D40AC5" w:rsidRPr="00B952DE">
              <w:rPr>
                <w:rFonts w:ascii="AvantGarde-Book" w:hAnsi="AvantGarde-Book" w:cs="AvantGarde-Book"/>
                <w:color w:val="auto"/>
                <w:lang w:eastAsia="en-US"/>
              </w:rPr>
              <w:t xml:space="preserve"> apps.</w:t>
            </w:r>
          </w:p>
          <w:p w14:paraId="4ADCCE10" w14:textId="77777777" w:rsidR="007151FF" w:rsidRPr="00B952DE" w:rsidRDefault="00D7036A" w:rsidP="00E4687A">
            <w:pPr>
              <w:pStyle w:val="SubsectionText"/>
              <w:numPr>
                <w:ilvl w:val="0"/>
                <w:numId w:val="6"/>
              </w:numPr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B952DE">
              <w:rPr>
                <w:rFonts w:ascii="AvantGarde-Book" w:hAnsi="AvantGarde-Book" w:cs="AvantGarde-Book"/>
                <w:color w:val="auto"/>
                <w:lang w:eastAsia="en-US"/>
              </w:rPr>
              <w:t>Automating test cases like UI check, functionality check, stress test of applications.</w:t>
            </w:r>
          </w:p>
          <w:p w14:paraId="13DA05C5" w14:textId="3AF86E6B" w:rsidR="00D40AC5" w:rsidRPr="00B952DE" w:rsidRDefault="00D7036A" w:rsidP="00E4687A">
            <w:pPr>
              <w:pStyle w:val="SubsectionText"/>
              <w:numPr>
                <w:ilvl w:val="0"/>
                <w:numId w:val="6"/>
              </w:numPr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B952DE">
              <w:rPr>
                <w:rFonts w:ascii="AvantGarde-Book" w:hAnsi="AvantGarde-Book" w:cs="AvantGarde-Book"/>
                <w:color w:val="auto"/>
                <w:lang w:eastAsia="en-US"/>
              </w:rPr>
              <w:t xml:space="preserve">Automated apps like </w:t>
            </w:r>
            <w:r w:rsidR="00961E9B" w:rsidRPr="00B952DE">
              <w:rPr>
                <w:rFonts w:ascii="AvantGarde-Book" w:hAnsi="AvantGarde-Book" w:cs="AvantGarde-Book"/>
                <w:color w:val="auto"/>
                <w:lang w:eastAsia="en-US"/>
              </w:rPr>
              <w:t>YouTube</w:t>
            </w:r>
            <w:r w:rsidRPr="00B952DE">
              <w:rPr>
                <w:rFonts w:ascii="AvantGarde-Book" w:hAnsi="AvantGarde-Book" w:cs="AvantGarde-Book"/>
                <w:color w:val="auto"/>
                <w:lang w:eastAsia="en-US"/>
              </w:rPr>
              <w:t xml:space="preserve">, </w:t>
            </w:r>
            <w:proofErr w:type="gramStart"/>
            <w:r w:rsidR="0056616D" w:rsidRPr="00B952DE">
              <w:rPr>
                <w:rFonts w:ascii="AvantGarde-Book" w:hAnsi="AvantGarde-Book" w:cs="AvantGarde-Book"/>
                <w:color w:val="auto"/>
                <w:lang w:eastAsia="en-US"/>
              </w:rPr>
              <w:t>NBA ,</w:t>
            </w:r>
            <w:proofErr w:type="gramEnd"/>
            <w:r w:rsidR="0056616D" w:rsidRPr="00B952DE">
              <w:rPr>
                <w:rFonts w:ascii="AvantGarde-Book" w:hAnsi="AvantGarde-Book" w:cs="AvantGarde-Book"/>
                <w:color w:val="auto"/>
                <w:lang w:eastAsia="en-US"/>
              </w:rPr>
              <w:t xml:space="preserve"> Haystack TV app, etc.</w:t>
            </w:r>
          </w:p>
          <w:p w14:paraId="0655272E" w14:textId="0348947F" w:rsidR="00D11C94" w:rsidRPr="00B952DE" w:rsidRDefault="00D7036A" w:rsidP="0010207E">
            <w:pPr>
              <w:pStyle w:val="SubsectionText"/>
              <w:numPr>
                <w:ilvl w:val="0"/>
                <w:numId w:val="6"/>
              </w:numPr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B952DE">
              <w:rPr>
                <w:rFonts w:ascii="AvantGarde-Book" w:hAnsi="AvantGarde-Book" w:cs="AvantGarde-Book"/>
                <w:color w:val="auto"/>
                <w:lang w:eastAsia="en-US"/>
              </w:rPr>
              <w:t>Automated System Apps like Picture Settings,</w:t>
            </w:r>
            <w:r w:rsidR="003626F4" w:rsidRPr="00B952DE">
              <w:rPr>
                <w:rFonts w:ascii="AvantGarde-Book" w:hAnsi="AvantGarde-Book" w:cs="AvantGarde-Book"/>
                <w:color w:val="auto"/>
                <w:lang w:eastAsia="en-US"/>
              </w:rPr>
              <w:t xml:space="preserve"> Sound setting, Option menu </w:t>
            </w:r>
            <w:r w:rsidR="0010207E" w:rsidRPr="00B952DE">
              <w:rPr>
                <w:rFonts w:ascii="AvantGarde-Book" w:hAnsi="AvantGarde-Book" w:cs="AvantGarde-Book"/>
                <w:color w:val="auto"/>
                <w:lang w:eastAsia="en-US"/>
              </w:rPr>
              <w:t>Using Appium tool</w:t>
            </w:r>
          </w:p>
          <w:p w14:paraId="24E46027" w14:textId="64D2920F" w:rsidR="00737B8E" w:rsidRPr="00B952DE" w:rsidRDefault="00D7036A" w:rsidP="00E4687A">
            <w:pPr>
              <w:pStyle w:val="SubsectionText"/>
              <w:numPr>
                <w:ilvl w:val="0"/>
                <w:numId w:val="6"/>
              </w:numPr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B952DE">
              <w:rPr>
                <w:rFonts w:ascii="AvantGarde-Book" w:hAnsi="AvantGarde-Book" w:cs="AvantGarde-Book"/>
                <w:color w:val="auto"/>
                <w:lang w:eastAsia="en-US"/>
              </w:rPr>
              <w:t>Used Java as reference language to write scripts.</w:t>
            </w:r>
          </w:p>
          <w:p w14:paraId="4743D2CF" w14:textId="62591452" w:rsidR="0056616D" w:rsidRPr="008D0820" w:rsidRDefault="00D7036A" w:rsidP="00B16737">
            <w:pPr>
              <w:pStyle w:val="SubsectionText"/>
              <w:numPr>
                <w:ilvl w:val="0"/>
                <w:numId w:val="6"/>
              </w:numPr>
              <w:rPr>
                <w:rFonts w:ascii="AvantGarde-Book" w:hAnsi="AvantGarde-Book" w:cs="AvantGarde-Book"/>
                <w:color w:val="auto"/>
                <w:sz w:val="24"/>
                <w:szCs w:val="24"/>
                <w:lang w:eastAsia="en-US"/>
              </w:rPr>
            </w:pPr>
            <w:r w:rsidRPr="008D0820">
              <w:rPr>
                <w:rFonts w:ascii="AvantGarde-Book" w:hAnsi="AvantGarde-Book" w:cs="AvantGarde-Book"/>
                <w:color w:val="auto"/>
                <w:lang w:eastAsia="en-US"/>
              </w:rPr>
              <w:t xml:space="preserve">Presented Demo to </w:t>
            </w:r>
            <w:r w:rsidR="00E04236" w:rsidRPr="008D0820">
              <w:rPr>
                <w:rFonts w:ascii="AvantGarde-Book" w:hAnsi="AvantGarde-Book" w:cs="AvantGarde-Book"/>
                <w:color w:val="auto"/>
                <w:lang w:eastAsia="en-US"/>
              </w:rPr>
              <w:t>the Clients on application of Ui</w:t>
            </w:r>
            <w:r w:rsidRPr="008D0820">
              <w:rPr>
                <w:rFonts w:ascii="AvantGarde-Book" w:hAnsi="AvantGarde-Book" w:cs="AvantGarde-Book"/>
                <w:color w:val="auto"/>
                <w:lang w:eastAsia="en-US"/>
              </w:rPr>
              <w:t xml:space="preserve">automator Automation Tool to Android TV applications.   </w:t>
            </w:r>
          </w:p>
          <w:p w14:paraId="03298118" w14:textId="77777777" w:rsidR="00974F5E" w:rsidRDefault="00974F5E" w:rsidP="0056616D">
            <w:pPr>
              <w:pStyle w:val="SubsectionText"/>
              <w:tabs>
                <w:tab w:val="left" w:pos="2565"/>
              </w:tabs>
              <w:rPr>
                <w:rFonts w:asciiTheme="majorHAnsi" w:hAnsiTheme="majorHAnsi"/>
                <w:noProof/>
                <w:color w:val="525A7D" w:themeColor="accent1" w:themeShade="BF"/>
              </w:rPr>
            </w:pPr>
          </w:p>
          <w:p w14:paraId="3BE72026" w14:textId="77777777" w:rsidR="00974F5E" w:rsidRDefault="00974F5E" w:rsidP="0056616D">
            <w:pPr>
              <w:pStyle w:val="SubsectionText"/>
              <w:tabs>
                <w:tab w:val="left" w:pos="2565"/>
              </w:tabs>
              <w:rPr>
                <w:rFonts w:asciiTheme="majorHAnsi" w:hAnsiTheme="majorHAnsi"/>
                <w:noProof/>
                <w:color w:val="525A7D" w:themeColor="accent1" w:themeShade="BF"/>
              </w:rPr>
            </w:pPr>
          </w:p>
          <w:p w14:paraId="0FFB3C73" w14:textId="6A4A352E" w:rsidR="007151FF" w:rsidRPr="008D0820" w:rsidRDefault="00D7036A" w:rsidP="0056616D">
            <w:pPr>
              <w:pStyle w:val="SubsectionText"/>
              <w:tabs>
                <w:tab w:val="left" w:pos="2565"/>
              </w:tabs>
              <w:rPr>
                <w:rFonts w:asciiTheme="majorHAnsi" w:hAnsiTheme="majorHAnsi"/>
                <w:noProof/>
                <w:color w:val="525A7D" w:themeColor="accent1" w:themeShade="BF"/>
              </w:rPr>
            </w:pPr>
            <w:r w:rsidRPr="008D0820">
              <w:rPr>
                <w:rFonts w:asciiTheme="majorHAnsi" w:hAnsiTheme="majorHAnsi"/>
                <w:noProof/>
                <w:color w:val="525A7D" w:themeColor="accent1" w:themeShade="BF"/>
              </w:rPr>
              <w:lastRenderedPageBreak/>
              <w:t>Manual Testing</w:t>
            </w:r>
          </w:p>
          <w:p w14:paraId="31074969" w14:textId="77777777" w:rsidR="00B60D2E" w:rsidRPr="00856554" w:rsidRDefault="00D7036A" w:rsidP="00E4687A">
            <w:pPr>
              <w:pStyle w:val="SubsectionText"/>
              <w:numPr>
                <w:ilvl w:val="0"/>
                <w:numId w:val="6"/>
              </w:numPr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856554">
              <w:rPr>
                <w:rFonts w:ascii="AvantGarde-Book" w:hAnsi="AvantGarde-Book" w:cs="AvantGarde-Book"/>
                <w:color w:val="auto"/>
                <w:lang w:eastAsia="en-US"/>
              </w:rPr>
              <w:t>Involved in Manual Testing of Android TV (Audio/Video quality, checking stutter, flickering, distortion in sound &amp; video during high frequency run and long run</w:t>
            </w:r>
            <w:r w:rsidR="003D0DB7" w:rsidRPr="00856554">
              <w:rPr>
                <w:rFonts w:ascii="AvantGarde-Book" w:hAnsi="AvantGarde-Book" w:cs="AvantGarde-Book"/>
                <w:color w:val="auto"/>
                <w:lang w:eastAsia="en-US"/>
              </w:rPr>
              <w:t xml:space="preserve"> cases</w:t>
            </w:r>
            <w:r w:rsidRPr="00856554">
              <w:rPr>
                <w:rFonts w:ascii="AvantGarde-Book" w:hAnsi="AvantGarde-Book" w:cs="AvantGarde-Book"/>
                <w:color w:val="auto"/>
                <w:lang w:eastAsia="en-US"/>
              </w:rPr>
              <w:t>)</w:t>
            </w:r>
          </w:p>
          <w:p w14:paraId="5DFF0FBD" w14:textId="0D6F419C" w:rsidR="00CF34DC" w:rsidRPr="00856554" w:rsidRDefault="00D7036A" w:rsidP="008B7C5B">
            <w:pPr>
              <w:pStyle w:val="SubsectionText"/>
              <w:numPr>
                <w:ilvl w:val="0"/>
                <w:numId w:val="6"/>
              </w:numPr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856554">
              <w:rPr>
                <w:rFonts w:ascii="AvantGarde-Book" w:hAnsi="AvantGarde-Book" w:cs="AvantGarde-Book"/>
                <w:color w:val="auto"/>
                <w:lang w:eastAsia="en-US"/>
              </w:rPr>
              <w:t xml:space="preserve">Test and familiar with Internet Media Service testing and Networking </w:t>
            </w:r>
            <w:r w:rsidR="00B60D2E" w:rsidRPr="00856554">
              <w:rPr>
                <w:rFonts w:ascii="AvantGarde-Book" w:hAnsi="AvantGarde-Book" w:cs="AvantGarde-Book"/>
                <w:color w:val="auto"/>
                <w:lang w:eastAsia="en-US"/>
              </w:rPr>
              <w:t>t</w:t>
            </w:r>
            <w:r w:rsidRPr="00856554">
              <w:rPr>
                <w:rFonts w:ascii="AvantGarde-Book" w:hAnsi="AvantGarde-Book" w:cs="AvantGarde-Book"/>
                <w:color w:val="auto"/>
                <w:lang w:eastAsia="en-US"/>
              </w:rPr>
              <w:t xml:space="preserve">esting, such as </w:t>
            </w:r>
            <w:r w:rsidR="00B60D2E" w:rsidRPr="00856554">
              <w:rPr>
                <w:rFonts w:ascii="AvantGarde-Book" w:hAnsi="AvantGarde-Book" w:cs="AvantGarde-Book"/>
                <w:color w:val="auto"/>
                <w:lang w:eastAsia="en-US"/>
              </w:rPr>
              <w:t xml:space="preserve">DIAL, </w:t>
            </w:r>
            <w:r w:rsidRPr="00856554">
              <w:rPr>
                <w:rFonts w:ascii="AvantGarde-Book" w:hAnsi="AvantGarde-Book" w:cs="AvantGarde-Book"/>
                <w:color w:val="auto"/>
                <w:lang w:eastAsia="en-US"/>
              </w:rPr>
              <w:t xml:space="preserve">DLNA, Netflix, </w:t>
            </w:r>
            <w:proofErr w:type="gramStart"/>
            <w:r w:rsidRPr="00856554">
              <w:rPr>
                <w:rFonts w:ascii="AvantGarde-Book" w:hAnsi="AvantGarde-Book" w:cs="AvantGarde-Book"/>
                <w:color w:val="auto"/>
                <w:lang w:eastAsia="en-US"/>
              </w:rPr>
              <w:t>You</w:t>
            </w:r>
            <w:r w:rsidR="00B60D2E" w:rsidRPr="00856554">
              <w:rPr>
                <w:rFonts w:ascii="AvantGarde-Book" w:hAnsi="AvantGarde-Book" w:cs="AvantGarde-Book"/>
                <w:color w:val="auto"/>
                <w:lang w:eastAsia="en-US"/>
              </w:rPr>
              <w:t>T</w:t>
            </w:r>
            <w:r w:rsidRPr="00856554">
              <w:rPr>
                <w:rFonts w:ascii="AvantGarde-Book" w:hAnsi="AvantGarde-Book" w:cs="AvantGarde-Book"/>
                <w:color w:val="auto"/>
                <w:lang w:eastAsia="en-US"/>
              </w:rPr>
              <w:t xml:space="preserve">ube,  </w:t>
            </w:r>
            <w:r w:rsidR="00B60D2E" w:rsidRPr="00856554">
              <w:rPr>
                <w:rFonts w:ascii="AvantGarde-Book" w:hAnsi="AvantGarde-Book" w:cs="AvantGarde-Book"/>
                <w:color w:val="auto"/>
                <w:lang w:eastAsia="en-US"/>
              </w:rPr>
              <w:t>VUDU</w:t>
            </w:r>
            <w:proofErr w:type="gramEnd"/>
            <w:r w:rsidRPr="00856554">
              <w:rPr>
                <w:rFonts w:ascii="AvantGarde-Book" w:hAnsi="AvantGarde-Book" w:cs="AvantGarde-Book"/>
                <w:color w:val="auto"/>
                <w:lang w:eastAsia="en-US"/>
              </w:rPr>
              <w:t>, etc.</w:t>
            </w:r>
            <w:r w:rsidR="008A2758" w:rsidRPr="00856554">
              <w:rPr>
                <w:rFonts w:ascii="AvantGarde-Book" w:hAnsi="AvantGarde-Book" w:cs="AvantGarde-Book"/>
                <w:color w:val="auto"/>
                <w:lang w:eastAsia="en-US"/>
              </w:rPr>
              <w:t xml:space="preserve"> and Game application</w:t>
            </w:r>
            <w:r w:rsidR="008B1BCB">
              <w:rPr>
                <w:rFonts w:ascii="AvantGarde-Book" w:hAnsi="AvantGarde-Book" w:cs="AvantGarde-Book"/>
                <w:color w:val="auto"/>
                <w:lang w:eastAsia="en-US"/>
              </w:rPr>
              <w:t>s</w:t>
            </w:r>
          </w:p>
          <w:p w14:paraId="0C56CBDD" w14:textId="17A67861" w:rsidR="00E50404" w:rsidRPr="00856554" w:rsidRDefault="00D7036A" w:rsidP="008463E2">
            <w:pPr>
              <w:pStyle w:val="SubsectionText"/>
              <w:numPr>
                <w:ilvl w:val="0"/>
                <w:numId w:val="6"/>
              </w:numPr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856554">
              <w:rPr>
                <w:rFonts w:ascii="AvantGarde-Book" w:hAnsi="AvantGarde-Book" w:cs="AvantGarde-Book"/>
                <w:color w:val="auto"/>
                <w:lang w:eastAsia="en-US"/>
              </w:rPr>
              <w:t>Rep</w:t>
            </w:r>
            <w:r w:rsidR="00536AD9" w:rsidRPr="00856554">
              <w:rPr>
                <w:rFonts w:ascii="AvantGarde-Book" w:hAnsi="AvantGarde-Book" w:cs="AvantGarde-Book"/>
                <w:color w:val="auto"/>
                <w:lang w:eastAsia="en-US"/>
              </w:rPr>
              <w:t>orting and Tracking the defects through JIRA</w:t>
            </w:r>
          </w:p>
          <w:p w14:paraId="4FAA7016" w14:textId="77777777" w:rsidR="0096415E" w:rsidRPr="00E50404" w:rsidRDefault="0096415E" w:rsidP="007E7012">
            <w:pPr>
              <w:pStyle w:val="SubsectionText"/>
              <w:rPr>
                <w:rFonts w:ascii="AvantGarde-Book" w:hAnsi="AvantGarde-Book" w:cs="AvantGarde-Book"/>
                <w:color w:val="auto"/>
                <w:sz w:val="24"/>
                <w:szCs w:val="24"/>
                <w:lang w:eastAsia="en-US"/>
              </w:rPr>
            </w:pPr>
          </w:p>
          <w:p w14:paraId="5D113822" w14:textId="34B05440" w:rsidR="00AD0DC4" w:rsidRPr="00A54C4B" w:rsidRDefault="00D7036A">
            <w:pPr>
              <w:pStyle w:val="SubsectionText"/>
              <w:rPr>
                <w:rFonts w:asciiTheme="majorHAnsi" w:hAnsiTheme="majorHAnsi"/>
                <w:noProof/>
                <w:color w:val="525A7D" w:themeColor="accent1" w:themeShade="BF"/>
              </w:rPr>
            </w:pPr>
            <w:r w:rsidRPr="00A54C4B">
              <w:rPr>
                <w:rFonts w:asciiTheme="majorHAnsi" w:hAnsiTheme="majorHAnsi"/>
                <w:noProof/>
                <w:color w:val="525A7D" w:themeColor="accent1" w:themeShade="BF"/>
              </w:rPr>
              <w:t>Tools Used</w:t>
            </w:r>
          </w:p>
          <w:p w14:paraId="78A35F2B" w14:textId="77777777" w:rsidR="00AD0DC4" w:rsidRPr="00856554" w:rsidRDefault="00D7036A" w:rsidP="00E4687A">
            <w:pPr>
              <w:pStyle w:val="SubsectionText"/>
              <w:numPr>
                <w:ilvl w:val="0"/>
                <w:numId w:val="6"/>
              </w:numPr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856554">
              <w:rPr>
                <w:rFonts w:ascii="AvantGarde-Book" w:hAnsi="AvantGarde-Book" w:cs="AvantGarde-Book"/>
                <w:color w:val="auto"/>
                <w:lang w:eastAsia="en-US"/>
              </w:rPr>
              <w:t>Android Developer Tool</w:t>
            </w:r>
          </w:p>
          <w:p w14:paraId="2E86E743" w14:textId="6F5AAD99" w:rsidR="00AD0DC4" w:rsidRPr="00856554" w:rsidRDefault="00D7036A" w:rsidP="00E4687A">
            <w:pPr>
              <w:pStyle w:val="SubsectionText"/>
              <w:numPr>
                <w:ilvl w:val="0"/>
                <w:numId w:val="6"/>
              </w:numPr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856554">
              <w:rPr>
                <w:rFonts w:ascii="AvantGarde-Book" w:hAnsi="AvantGarde-Book" w:cs="AvantGarde-Book"/>
                <w:color w:val="auto"/>
                <w:lang w:eastAsia="en-US"/>
              </w:rPr>
              <w:t>Automat</w:t>
            </w:r>
            <w:r w:rsidR="00E04236" w:rsidRPr="00856554">
              <w:rPr>
                <w:rFonts w:ascii="AvantGarde-Book" w:hAnsi="AvantGarde-Book" w:cs="AvantGarde-Book"/>
                <w:color w:val="auto"/>
                <w:lang w:eastAsia="en-US"/>
              </w:rPr>
              <w:t>ion Tools – Uia</w:t>
            </w:r>
            <w:r w:rsidR="00EF49DE" w:rsidRPr="00856554">
              <w:rPr>
                <w:rFonts w:ascii="AvantGarde-Book" w:hAnsi="AvantGarde-Book" w:cs="AvantGarde-Book"/>
                <w:color w:val="auto"/>
                <w:lang w:eastAsia="en-US"/>
              </w:rPr>
              <w:t>utomator, Appium</w:t>
            </w:r>
          </w:p>
          <w:p w14:paraId="6395FACD" w14:textId="233C077B" w:rsidR="0087263D" w:rsidRPr="00856554" w:rsidRDefault="00D7036A" w:rsidP="00E4687A">
            <w:pPr>
              <w:pStyle w:val="SubsectionText"/>
              <w:numPr>
                <w:ilvl w:val="0"/>
                <w:numId w:val="6"/>
              </w:numPr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856554">
              <w:rPr>
                <w:rFonts w:ascii="AvantGarde-Book" w:hAnsi="AvantGarde-Book" w:cs="AvantGarde-Book"/>
                <w:color w:val="auto"/>
                <w:lang w:eastAsia="en-US"/>
              </w:rPr>
              <w:t>Eclipse</w:t>
            </w:r>
            <w:r w:rsidR="00E50404" w:rsidRPr="00856554">
              <w:rPr>
                <w:rFonts w:ascii="AvantGarde-Book" w:hAnsi="AvantGarde-Book" w:cs="AvantGarde-Book"/>
                <w:color w:val="auto"/>
                <w:lang w:eastAsia="en-US"/>
              </w:rPr>
              <w:t xml:space="preserve">, </w:t>
            </w:r>
            <w:r w:rsidRPr="00856554">
              <w:rPr>
                <w:rFonts w:ascii="AvantGarde-Book" w:hAnsi="AvantGarde-Book" w:cs="AvantGarde-Book"/>
                <w:color w:val="auto"/>
                <w:lang w:eastAsia="en-US"/>
              </w:rPr>
              <w:t xml:space="preserve">Android </w:t>
            </w:r>
            <w:proofErr w:type="gramStart"/>
            <w:r w:rsidRPr="00856554">
              <w:rPr>
                <w:rFonts w:ascii="AvantGarde-Book" w:hAnsi="AvantGarde-Book" w:cs="AvantGarde-Book"/>
                <w:color w:val="auto"/>
                <w:lang w:eastAsia="en-US"/>
              </w:rPr>
              <w:t>Studio</w:t>
            </w:r>
            <w:r w:rsidR="00E50404" w:rsidRPr="00856554">
              <w:rPr>
                <w:rFonts w:ascii="AvantGarde-Book" w:hAnsi="AvantGarde-Book" w:cs="AvantGarde-Book"/>
                <w:color w:val="auto"/>
                <w:lang w:eastAsia="en-US"/>
              </w:rPr>
              <w:t xml:space="preserve"> ,</w:t>
            </w:r>
            <w:proofErr w:type="gramEnd"/>
            <w:r w:rsidR="00E50404" w:rsidRPr="00856554">
              <w:rPr>
                <w:rFonts w:ascii="AvantGarde-Book" w:hAnsi="AvantGarde-Book" w:cs="AvantGarde-Book"/>
                <w:color w:val="auto"/>
                <w:lang w:eastAsia="en-US"/>
              </w:rPr>
              <w:t xml:space="preserve"> </w:t>
            </w:r>
            <w:r w:rsidRPr="00856554">
              <w:rPr>
                <w:rFonts w:ascii="AvantGarde-Book" w:hAnsi="AvantGarde-Book" w:cs="AvantGarde-Book"/>
                <w:color w:val="auto"/>
                <w:lang w:eastAsia="en-US"/>
              </w:rPr>
              <w:t>Android SDK</w:t>
            </w:r>
            <w:r w:rsidR="00E50404" w:rsidRPr="00856554">
              <w:rPr>
                <w:rFonts w:ascii="AvantGarde-Book" w:hAnsi="AvantGarde-Book" w:cs="AvantGarde-Book"/>
                <w:color w:val="auto"/>
                <w:lang w:eastAsia="en-US"/>
              </w:rPr>
              <w:t xml:space="preserve"> , PyCharm</w:t>
            </w:r>
          </w:p>
          <w:p w14:paraId="6375F104" w14:textId="4824C483" w:rsidR="00F45C22" w:rsidRPr="00856554" w:rsidRDefault="00D7036A" w:rsidP="002D2EA3">
            <w:pPr>
              <w:pStyle w:val="SubsectionText"/>
              <w:numPr>
                <w:ilvl w:val="0"/>
                <w:numId w:val="6"/>
              </w:numPr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856554">
              <w:rPr>
                <w:rFonts w:ascii="AvantGarde-Book" w:hAnsi="AvantGarde-Book" w:cs="AvantGarde-Book"/>
                <w:color w:val="auto"/>
                <w:lang w:eastAsia="en-US"/>
              </w:rPr>
              <w:t>Flash Tool</w:t>
            </w:r>
            <w:r w:rsidR="00E50404" w:rsidRPr="00856554">
              <w:rPr>
                <w:rFonts w:ascii="AvantGarde-Book" w:hAnsi="AvantGarde-Book" w:cs="AvantGarde-Book"/>
                <w:color w:val="auto"/>
                <w:lang w:eastAsia="en-US"/>
              </w:rPr>
              <w:t xml:space="preserve">, </w:t>
            </w:r>
            <w:r w:rsidRPr="00856554">
              <w:rPr>
                <w:rFonts w:ascii="AvantGarde-Book" w:hAnsi="AvantGarde-Book" w:cs="AvantGarde-Book"/>
                <w:color w:val="auto"/>
                <w:lang w:eastAsia="en-US"/>
              </w:rPr>
              <w:t>Tera-Term</w:t>
            </w:r>
            <w:r w:rsidR="00E50404" w:rsidRPr="00856554">
              <w:rPr>
                <w:rFonts w:ascii="AvantGarde-Book" w:hAnsi="AvantGarde-Book" w:cs="AvantGarde-Book"/>
                <w:color w:val="auto"/>
                <w:lang w:eastAsia="en-US"/>
              </w:rPr>
              <w:t xml:space="preserve">, </w:t>
            </w:r>
          </w:p>
          <w:p w14:paraId="1648A591" w14:textId="3145C3B9" w:rsidR="001E0861" w:rsidRPr="00856554" w:rsidRDefault="00D7036A" w:rsidP="00450912">
            <w:pPr>
              <w:pStyle w:val="SubsectionText"/>
              <w:numPr>
                <w:ilvl w:val="0"/>
                <w:numId w:val="6"/>
              </w:numPr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856554">
              <w:rPr>
                <w:rFonts w:ascii="AvantGarde-Book" w:hAnsi="AvantGarde-Book" w:cs="AvantGarde-Book"/>
                <w:color w:val="auto"/>
                <w:lang w:eastAsia="en-US"/>
              </w:rPr>
              <w:t xml:space="preserve">Jenkins, </w:t>
            </w:r>
            <w:r w:rsidR="002B7002" w:rsidRPr="00856554">
              <w:rPr>
                <w:rFonts w:ascii="AvantGarde-Book" w:hAnsi="AvantGarde-Book" w:cs="AvantGarde-Book"/>
                <w:color w:val="auto"/>
                <w:lang w:eastAsia="en-US"/>
              </w:rPr>
              <w:t>JIRA</w:t>
            </w:r>
            <w:r w:rsidR="00E50404" w:rsidRPr="00856554">
              <w:rPr>
                <w:rFonts w:ascii="AvantGarde-Book" w:hAnsi="AvantGarde-Book" w:cs="AvantGarde-Book"/>
                <w:color w:val="auto"/>
                <w:lang w:eastAsia="en-US"/>
              </w:rPr>
              <w:t xml:space="preserve">, </w:t>
            </w:r>
            <w:r w:rsidR="00924B5E" w:rsidRPr="00856554">
              <w:rPr>
                <w:rFonts w:ascii="AvantGarde-Book" w:hAnsi="AvantGarde-Book" w:cs="AvantGarde-Book"/>
                <w:color w:val="auto"/>
                <w:lang w:eastAsia="en-US"/>
              </w:rPr>
              <w:t>Perforce</w:t>
            </w:r>
            <w:r w:rsidR="00E50404" w:rsidRPr="00856554">
              <w:rPr>
                <w:rFonts w:ascii="AvantGarde-Book" w:hAnsi="AvantGarde-Book" w:cs="AvantGarde-Book"/>
                <w:color w:val="auto"/>
                <w:lang w:eastAsia="en-US"/>
              </w:rPr>
              <w:t xml:space="preserve">, </w:t>
            </w:r>
            <w:r w:rsidRPr="00856554">
              <w:rPr>
                <w:rFonts w:ascii="AvantGarde-Book" w:hAnsi="AvantGarde-Book" w:cs="AvantGarde-Book"/>
                <w:color w:val="auto"/>
                <w:lang w:eastAsia="en-US"/>
              </w:rPr>
              <w:t>Testrail</w:t>
            </w:r>
          </w:p>
          <w:p w14:paraId="7C04613F" w14:textId="31D5A09A" w:rsidR="001E0861" w:rsidRPr="00856554" w:rsidRDefault="00D7036A" w:rsidP="00E4687A">
            <w:pPr>
              <w:pStyle w:val="SubsectionText"/>
              <w:numPr>
                <w:ilvl w:val="0"/>
                <w:numId w:val="6"/>
              </w:numPr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856554">
              <w:rPr>
                <w:rFonts w:ascii="AvantGarde-Book" w:hAnsi="AvantGarde-Book" w:cs="AvantGarde-Book"/>
                <w:color w:val="auto"/>
                <w:lang w:eastAsia="en-US"/>
              </w:rPr>
              <w:t>CTS</w:t>
            </w:r>
            <w:r w:rsidR="002D354B" w:rsidRPr="00856554">
              <w:rPr>
                <w:rFonts w:ascii="AvantGarde-Book" w:hAnsi="AvantGarde-Book" w:cs="AvantGarde-Book"/>
                <w:color w:val="auto"/>
                <w:lang w:eastAsia="en-US"/>
              </w:rPr>
              <w:t xml:space="preserve"> and VTS</w:t>
            </w:r>
          </w:p>
          <w:p w14:paraId="6B7F0192" w14:textId="19B88D09" w:rsidR="00E04236" w:rsidRPr="00856554" w:rsidRDefault="00D7036A" w:rsidP="00E4687A">
            <w:pPr>
              <w:pStyle w:val="SubsectionText"/>
              <w:numPr>
                <w:ilvl w:val="0"/>
                <w:numId w:val="6"/>
              </w:numPr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856554">
              <w:rPr>
                <w:rFonts w:ascii="AvantGarde-Book" w:hAnsi="AvantGarde-Book" w:cs="AvantGarde-Book"/>
                <w:color w:val="auto"/>
                <w:lang w:eastAsia="en-US"/>
              </w:rPr>
              <w:t>GIT</w:t>
            </w:r>
          </w:p>
          <w:p w14:paraId="4F13A938" w14:textId="77777777" w:rsidR="00860AB8" w:rsidRPr="00AD0DC4" w:rsidRDefault="00860AB8">
            <w:pPr>
              <w:pStyle w:val="SubsectionText"/>
              <w:rPr>
                <w:rFonts w:ascii="AvantGarde-Book" w:hAnsi="AvantGarde-Book" w:cs="AvantGarde-Book"/>
                <w:color w:val="auto"/>
                <w:sz w:val="24"/>
                <w:szCs w:val="24"/>
                <w:lang w:eastAsia="en-US"/>
              </w:rPr>
            </w:pPr>
          </w:p>
          <w:p w14:paraId="404FA295" w14:textId="77777777" w:rsidR="00BA645D" w:rsidRPr="00A54C4B" w:rsidRDefault="00D7036A" w:rsidP="00BA645D">
            <w:pPr>
              <w:pStyle w:val="SubsectionText"/>
              <w:rPr>
                <w:rFonts w:asciiTheme="majorHAnsi" w:hAnsiTheme="majorHAnsi"/>
                <w:noProof/>
                <w:color w:val="525A7D" w:themeColor="accent1" w:themeShade="BF"/>
              </w:rPr>
            </w:pPr>
            <w:r w:rsidRPr="00A54C4B">
              <w:rPr>
                <w:rFonts w:asciiTheme="majorHAnsi" w:hAnsiTheme="majorHAnsi"/>
                <w:noProof/>
                <w:color w:val="525A7D" w:themeColor="accent1" w:themeShade="BF"/>
              </w:rPr>
              <w:t xml:space="preserve">Technical </w:t>
            </w:r>
            <w:r w:rsidR="00633F2D" w:rsidRPr="00A54C4B">
              <w:rPr>
                <w:rFonts w:asciiTheme="majorHAnsi" w:hAnsiTheme="majorHAnsi"/>
                <w:noProof/>
                <w:color w:val="525A7D" w:themeColor="accent1" w:themeShade="BF"/>
              </w:rPr>
              <w:t>Skills</w:t>
            </w:r>
          </w:p>
          <w:p w14:paraId="4A1D14C8" w14:textId="77777777" w:rsidR="00734C92" w:rsidRDefault="00D7036A" w:rsidP="00BA645D">
            <w:pPr>
              <w:pStyle w:val="SubsectionText"/>
              <w:rPr>
                <w:rFonts w:asciiTheme="majorHAnsi" w:hAnsiTheme="majorHAnsi"/>
                <w:b/>
                <w:color w:val="727CA3" w:themeColor="accent1"/>
                <w:sz w:val="22"/>
                <w:szCs w:val="22"/>
              </w:rPr>
            </w:pPr>
            <w:r>
              <w:t xml:space="preserve"> </w:t>
            </w:r>
            <w:r w:rsidR="00BA645D" w:rsidRPr="00A54C4B">
              <w:rPr>
                <w:rFonts w:asciiTheme="majorHAnsi" w:hAnsiTheme="majorHAnsi"/>
                <w:noProof/>
                <w:color w:val="525A7D" w:themeColor="accent1" w:themeShade="BF"/>
              </w:rPr>
              <w:t>Programming Language:</w:t>
            </w:r>
            <w:r w:rsidR="00BA645D">
              <w:rPr>
                <w:rFonts w:asciiTheme="majorHAnsi" w:hAnsiTheme="majorHAnsi"/>
                <w:b/>
                <w:color w:val="727CA3" w:themeColor="accent1"/>
                <w:sz w:val="22"/>
                <w:szCs w:val="22"/>
              </w:rPr>
              <w:t xml:space="preserve"> </w:t>
            </w:r>
          </w:p>
          <w:p w14:paraId="6892A1E5" w14:textId="02D2D40A" w:rsidR="00CA2208" w:rsidRPr="00856554" w:rsidRDefault="00D7036A" w:rsidP="00CE1887">
            <w:pPr>
              <w:pStyle w:val="SubsectionText"/>
              <w:numPr>
                <w:ilvl w:val="0"/>
                <w:numId w:val="6"/>
              </w:numPr>
              <w:rPr>
                <w:rFonts w:ascii="AvantGarde-Book" w:hAnsi="AvantGarde-Book" w:cs="AvantGarde-Book"/>
                <w:color w:val="auto"/>
                <w:lang w:eastAsia="en-US"/>
              </w:rPr>
            </w:pPr>
            <w:proofErr w:type="gramStart"/>
            <w:r w:rsidRPr="00856554">
              <w:rPr>
                <w:rFonts w:ascii="AvantGarde-Book" w:hAnsi="AvantGarde-Book" w:cs="AvantGarde-Book"/>
                <w:color w:val="auto"/>
                <w:lang w:eastAsia="en-US"/>
              </w:rPr>
              <w:t>P</w:t>
            </w:r>
            <w:r w:rsidR="00BA645D" w:rsidRPr="00856554">
              <w:rPr>
                <w:rFonts w:ascii="AvantGarde-Book" w:hAnsi="AvantGarde-Book" w:cs="AvantGarde-Book"/>
                <w:color w:val="auto"/>
                <w:lang w:eastAsia="en-US"/>
              </w:rPr>
              <w:t>ython</w:t>
            </w:r>
            <w:r w:rsidR="00FD7838" w:rsidRPr="00856554">
              <w:rPr>
                <w:rFonts w:ascii="AvantGarde-Book" w:hAnsi="AvantGarde-Book" w:cs="AvantGarde-Book"/>
                <w:color w:val="auto"/>
                <w:lang w:eastAsia="en-US"/>
              </w:rPr>
              <w:t>(</w:t>
            </w:r>
            <w:proofErr w:type="gramEnd"/>
            <w:r w:rsidR="00FD7838" w:rsidRPr="00856554">
              <w:rPr>
                <w:rFonts w:ascii="AvantGarde-Book" w:hAnsi="AvantGarde-Book" w:cs="AvantGarde-Book"/>
                <w:color w:val="auto"/>
                <w:lang w:eastAsia="en-US"/>
              </w:rPr>
              <w:t>Primary)</w:t>
            </w:r>
            <w:r w:rsidR="00E80A5C" w:rsidRPr="00856554">
              <w:rPr>
                <w:rFonts w:ascii="AvantGarde-Book" w:hAnsi="AvantGarde-Book" w:cs="AvantGarde-Book"/>
                <w:color w:val="auto"/>
                <w:lang w:eastAsia="en-US"/>
              </w:rPr>
              <w:t>, Core Java</w:t>
            </w:r>
          </w:p>
          <w:p w14:paraId="5C59B61E" w14:textId="77777777" w:rsidR="00BA645D" w:rsidRDefault="00D7036A" w:rsidP="00BA645D">
            <w:pPr>
              <w:pStyle w:val="SubsectionText"/>
              <w:rPr>
                <w:rFonts w:asciiTheme="majorHAnsi" w:hAnsiTheme="majorHAnsi"/>
                <w:b/>
                <w:color w:val="727CA3" w:themeColor="accent1"/>
                <w:sz w:val="22"/>
                <w:szCs w:val="22"/>
              </w:rPr>
            </w:pPr>
            <w:r>
              <w:rPr>
                <w:rFonts w:ascii="AvantGarde-Book" w:hAnsi="AvantGarde-Book" w:cs="AvantGarde-Book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A54C4B">
              <w:rPr>
                <w:rFonts w:asciiTheme="majorHAnsi" w:hAnsiTheme="majorHAnsi"/>
                <w:noProof/>
                <w:color w:val="525A7D" w:themeColor="accent1" w:themeShade="BF"/>
              </w:rPr>
              <w:t>Operating System:</w:t>
            </w:r>
          </w:p>
          <w:p w14:paraId="79D6A9F3" w14:textId="42263DAD" w:rsidR="001860E4" w:rsidRPr="00856554" w:rsidRDefault="00D7036A" w:rsidP="00E4687A">
            <w:pPr>
              <w:pStyle w:val="SubsectionText"/>
              <w:numPr>
                <w:ilvl w:val="0"/>
                <w:numId w:val="7"/>
              </w:numPr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856554">
              <w:rPr>
                <w:rFonts w:ascii="AvantGarde-Book" w:hAnsi="AvantGarde-Book" w:cs="AvantGarde-Book"/>
                <w:color w:val="auto"/>
                <w:lang w:eastAsia="en-US"/>
              </w:rPr>
              <w:t>Ubuntu</w:t>
            </w:r>
          </w:p>
          <w:p w14:paraId="6A144910" w14:textId="77777777" w:rsidR="008238D1" w:rsidRPr="00856554" w:rsidRDefault="00D7036A" w:rsidP="008238D1">
            <w:pPr>
              <w:pStyle w:val="SubsectionText"/>
              <w:numPr>
                <w:ilvl w:val="0"/>
                <w:numId w:val="7"/>
              </w:numPr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856554">
              <w:rPr>
                <w:rFonts w:ascii="AvantGarde-Book" w:hAnsi="AvantGarde-Book" w:cs="AvantGarde-Book"/>
                <w:color w:val="auto"/>
                <w:lang w:eastAsia="en-US"/>
              </w:rPr>
              <w:t>Windows</w:t>
            </w:r>
          </w:p>
          <w:p w14:paraId="3B42BE79" w14:textId="37690542" w:rsidR="00BA645D" w:rsidRPr="00856554" w:rsidRDefault="00D7036A" w:rsidP="00FE1322">
            <w:pPr>
              <w:pStyle w:val="SubsectionText"/>
              <w:numPr>
                <w:ilvl w:val="0"/>
                <w:numId w:val="7"/>
              </w:numPr>
              <w:rPr>
                <w:rFonts w:ascii="AvantGarde-Book" w:hAnsi="AvantGarde-Book" w:cs="AvantGarde-Book"/>
                <w:color w:val="auto"/>
                <w:lang w:eastAsia="en-US"/>
              </w:rPr>
            </w:pPr>
            <w:r w:rsidRPr="00856554">
              <w:rPr>
                <w:rFonts w:ascii="AvantGarde-Book" w:hAnsi="AvantGarde-Book" w:cs="AvantGarde-Book"/>
                <w:color w:val="auto"/>
                <w:lang w:eastAsia="en-US"/>
              </w:rPr>
              <w:t>Android</w:t>
            </w:r>
          </w:p>
          <w:p w14:paraId="0A91F0B7" w14:textId="77777777" w:rsidR="00CF09E8" w:rsidRDefault="00D7036A" w:rsidP="00BA645D">
            <w:pPr>
              <w:pStyle w:val="SubsectionText"/>
              <w:rPr>
                <w:rFonts w:asciiTheme="majorHAnsi" w:hAnsiTheme="majorHAnsi"/>
                <w:b/>
                <w:color w:val="727CA3" w:themeColor="accent1"/>
                <w:sz w:val="22"/>
                <w:szCs w:val="22"/>
              </w:rPr>
            </w:pPr>
            <w:r>
              <w:rPr>
                <w:rFonts w:ascii="AvantGarde-Book" w:hAnsi="AvantGarde-Book" w:cs="AvantGarde-Book"/>
                <w:color w:val="auto"/>
                <w:sz w:val="24"/>
                <w:szCs w:val="24"/>
                <w:lang w:eastAsia="en-US"/>
              </w:rPr>
              <w:t xml:space="preserve">  </w:t>
            </w:r>
            <w:r w:rsidRPr="00A54C4B">
              <w:rPr>
                <w:rFonts w:asciiTheme="majorHAnsi" w:hAnsiTheme="majorHAnsi"/>
                <w:noProof/>
                <w:color w:val="525A7D" w:themeColor="accent1" w:themeShade="BF"/>
              </w:rPr>
              <w:t>Others:</w:t>
            </w:r>
          </w:p>
          <w:p w14:paraId="1BCC5E45" w14:textId="50EEB0CF" w:rsidR="00E2710C" w:rsidRDefault="00D7036A" w:rsidP="00BA645D">
            <w:pPr>
              <w:pStyle w:val="SubsectionText"/>
              <w:rPr>
                <w:rFonts w:ascii="AvantGarde-Book" w:hAnsi="AvantGarde-Book" w:cs="AvantGarde-Book"/>
                <w:color w:val="auto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/>
                <w:b/>
                <w:color w:val="727CA3" w:themeColor="accent1"/>
                <w:sz w:val="22"/>
                <w:szCs w:val="22"/>
              </w:rPr>
              <w:t xml:space="preserve">     </w:t>
            </w:r>
            <w:r w:rsidR="00D206BE">
              <w:rPr>
                <w:rFonts w:asciiTheme="majorHAnsi" w:hAnsiTheme="majorHAnsi"/>
                <w:b/>
                <w:color w:val="727CA3" w:themeColor="accent1"/>
                <w:sz w:val="22"/>
                <w:szCs w:val="22"/>
              </w:rPr>
              <w:t xml:space="preserve"> </w:t>
            </w:r>
            <w:r w:rsidRPr="00856554">
              <w:rPr>
                <w:rFonts w:ascii="AvantGarde-Book" w:hAnsi="AvantGarde-Book" w:cs="AvantGarde-Book"/>
                <w:color w:val="auto"/>
                <w:lang w:eastAsia="en-US"/>
              </w:rPr>
              <w:t>Word, Excel</w:t>
            </w:r>
            <w:r w:rsidR="004C2204" w:rsidRPr="00856554">
              <w:rPr>
                <w:rFonts w:ascii="AvantGarde-Book" w:hAnsi="AvantGarde-Book" w:cs="AvantGarde-Book"/>
                <w:color w:val="auto"/>
                <w:lang w:eastAsia="en-US"/>
              </w:rPr>
              <w:t>,</w:t>
            </w:r>
            <w:r w:rsidR="0082784F" w:rsidRPr="00856554">
              <w:rPr>
                <w:rFonts w:ascii="AvantGarde-Book" w:hAnsi="AvantGarde-Book" w:cs="AvantGarde-Book"/>
                <w:color w:val="auto"/>
                <w:lang w:eastAsia="en-US"/>
              </w:rPr>
              <w:t xml:space="preserve"> </w:t>
            </w:r>
            <w:r w:rsidR="004C2204" w:rsidRPr="00856554">
              <w:rPr>
                <w:rFonts w:ascii="AvantGarde-Book" w:hAnsi="AvantGarde-Book" w:cs="AvantGarde-Book"/>
                <w:color w:val="auto"/>
                <w:lang w:eastAsia="en-US"/>
              </w:rPr>
              <w:t>Notepad++</w:t>
            </w:r>
          </w:p>
          <w:p w14:paraId="7001DD6C" w14:textId="77777777" w:rsidR="00D206BE" w:rsidRDefault="00D206BE" w:rsidP="00BA645D">
            <w:pPr>
              <w:pStyle w:val="SubsectionText"/>
              <w:rPr>
                <w:rFonts w:ascii="AvantGarde-Book" w:hAnsi="AvantGarde-Book" w:cs="AvantGarde-Book"/>
                <w:color w:val="auto"/>
                <w:sz w:val="24"/>
                <w:szCs w:val="24"/>
                <w:lang w:eastAsia="en-US"/>
              </w:rPr>
            </w:pPr>
          </w:p>
          <w:p w14:paraId="07E717C7" w14:textId="65F35272" w:rsidR="00D206BE" w:rsidRDefault="00D7036A" w:rsidP="00BA645D">
            <w:pPr>
              <w:pStyle w:val="SubsectionText"/>
              <w:rPr>
                <w:rFonts w:ascii="AvantGarde-Book" w:hAnsi="AvantGarde-Book" w:cs="AvantGarde-Book"/>
                <w:color w:val="auto"/>
                <w:sz w:val="24"/>
                <w:szCs w:val="24"/>
                <w:lang w:eastAsia="en-US"/>
              </w:rPr>
            </w:pPr>
            <w:r w:rsidRPr="00A54C4B">
              <w:rPr>
                <w:rFonts w:asciiTheme="majorHAnsi" w:hAnsiTheme="majorHAnsi"/>
                <w:noProof/>
                <w:color w:val="525A7D" w:themeColor="accent1" w:themeShade="BF"/>
              </w:rPr>
              <w:t>Certification</w:t>
            </w:r>
            <w:r>
              <w:rPr>
                <w:rFonts w:asciiTheme="majorHAnsi" w:hAnsiTheme="majorHAnsi"/>
                <w:b/>
                <w:color w:val="727CA3" w:themeColor="accent1"/>
                <w:sz w:val="22"/>
                <w:szCs w:val="22"/>
              </w:rPr>
              <w:t xml:space="preserve">: </w:t>
            </w:r>
            <w:r w:rsidRPr="00856554">
              <w:rPr>
                <w:rFonts w:ascii="AvantGarde-Book" w:hAnsi="AvantGarde-Book" w:cs="AvantGarde-Book"/>
                <w:color w:val="auto"/>
                <w:lang w:eastAsia="en-US"/>
              </w:rPr>
              <w:t>Google IT Automation using Python</w:t>
            </w:r>
            <w:r w:rsidRPr="00D206BE">
              <w:rPr>
                <w:rFonts w:ascii="AvantGarde-Book" w:hAnsi="AvantGarde-Book" w:cs="AvantGarde-Book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373242">
              <w:rPr>
                <w:rFonts w:asciiTheme="majorHAnsi" w:hAnsiTheme="majorHAnsi" w:cs="AvantGarde-Book"/>
                <w:color w:val="auto"/>
                <w:sz w:val="18"/>
                <w:szCs w:val="18"/>
                <w:lang w:eastAsia="en-US"/>
              </w:rPr>
              <w:t>(</w:t>
            </w:r>
            <w:hyperlink r:id="rId10" w:history="1">
              <w:r w:rsidRPr="00373242">
                <w:rPr>
                  <w:rStyle w:val="Hyperlink"/>
                  <w:rFonts w:asciiTheme="majorHAnsi" w:hAnsiTheme="majorHAnsi" w:cs="AvantGarde-Book"/>
                  <w:sz w:val="18"/>
                  <w:szCs w:val="18"/>
                  <w:lang w:eastAsia="en-US"/>
                </w:rPr>
                <w:t>https://coursera.org/share/f9945289ab2016cc2534cdfd13839e43</w:t>
              </w:r>
            </w:hyperlink>
            <w:r w:rsidRPr="00373242">
              <w:rPr>
                <w:rFonts w:asciiTheme="majorHAnsi" w:hAnsiTheme="majorHAnsi" w:cs="AvantGarde-Book"/>
                <w:color w:val="auto"/>
                <w:sz w:val="18"/>
                <w:szCs w:val="18"/>
                <w:lang w:eastAsia="en-US"/>
              </w:rPr>
              <w:t>)</w:t>
            </w:r>
          </w:p>
          <w:p w14:paraId="6BEDBC4D" w14:textId="3726C226" w:rsidR="00334170" w:rsidRPr="00FD6485" w:rsidRDefault="00334170" w:rsidP="00670C82">
            <w:pPr>
              <w:pStyle w:val="SubsectionText"/>
              <w:rPr>
                <w:rFonts w:ascii="AvantGarde-Book" w:hAnsi="AvantGarde-Book" w:cs="AvantGarde-Book"/>
                <w:color w:val="auto"/>
                <w:sz w:val="24"/>
                <w:szCs w:val="24"/>
                <w:lang w:eastAsia="en-US"/>
              </w:rPr>
            </w:pPr>
          </w:p>
        </w:tc>
      </w:tr>
    </w:tbl>
    <w:p w14:paraId="06E70DCC" w14:textId="77777777" w:rsidR="00734C92" w:rsidRDefault="009F1912" w:rsidP="000052A0">
      <w:r>
        <w:lastRenderedPageBreak/>
        <w:pict w14:anchorId="5F90C1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11"/>
          </v:shape>
        </w:pict>
      </w:r>
    </w:p>
    <w:sectPr w:rsidR="00734C92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A8547" w14:textId="77777777" w:rsidR="009F1912" w:rsidRDefault="009F1912">
      <w:pPr>
        <w:spacing w:after="0" w:line="240" w:lineRule="auto"/>
      </w:pPr>
      <w:r>
        <w:separator/>
      </w:r>
    </w:p>
  </w:endnote>
  <w:endnote w:type="continuationSeparator" w:id="0">
    <w:p w14:paraId="370A935E" w14:textId="77777777" w:rsidR="009F1912" w:rsidRDefault="009F1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AvantGarde-Book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3EB16" w14:textId="5E72F74C" w:rsidR="00734C92" w:rsidRDefault="00D7036A">
    <w:pPr>
      <w:pStyle w:val="FooterLeft"/>
    </w:pPr>
    <w:r>
      <w:rPr>
        <w:rFonts w:ascii="Wingdings 3" w:hAnsi="Wingdings 3"/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6DC7">
      <w:rPr>
        <w:noProof/>
      </w:rPr>
      <w:t>4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2F564" w14:textId="6B7C8618" w:rsidR="00734C92" w:rsidRDefault="00D7036A">
    <w:pPr>
      <w:pStyle w:val="FooterRight"/>
    </w:pPr>
    <w:r>
      <w:rPr>
        <w:rFonts w:ascii="Wingdings 3" w:hAnsi="Wingdings 3"/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6DC7">
      <w:rPr>
        <w:noProof/>
      </w:rPr>
      <w:t>5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EE2DF" w14:textId="77777777" w:rsidR="009F1912" w:rsidRDefault="009F1912">
      <w:pPr>
        <w:spacing w:after="0" w:line="240" w:lineRule="auto"/>
      </w:pPr>
      <w:r>
        <w:separator/>
      </w:r>
    </w:p>
  </w:footnote>
  <w:footnote w:type="continuationSeparator" w:id="0">
    <w:p w14:paraId="0B8480CE" w14:textId="77777777" w:rsidR="009F1912" w:rsidRDefault="009F1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0A2BA" w14:textId="77777777" w:rsidR="00734C92" w:rsidRDefault="00D7036A">
    <w:pPr>
      <w:pStyle w:val="HeaderLeft"/>
      <w:jc w:val="right"/>
    </w:pPr>
    <w:r>
      <w:rPr>
        <w:rFonts w:ascii="Wingdings 3" w:hAnsi="Wingdings 3"/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10E17">
          <w:t>Gautam Singh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AF55" w14:textId="77777777" w:rsidR="00734C92" w:rsidRDefault="00D7036A">
    <w:pPr>
      <w:pStyle w:val="HeaderRight"/>
      <w:jc w:val="left"/>
    </w:pPr>
    <w:r>
      <w:rPr>
        <w:rFonts w:ascii="Wingdings 3" w:hAnsi="Wingdings 3"/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10E17">
          <w:t>Gautam Singh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1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2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3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4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5" w15:restartNumberingAfterBreak="0">
    <w:nsid w:val="06B910D5"/>
    <w:multiLevelType w:val="hybridMultilevel"/>
    <w:tmpl w:val="12AA401C"/>
    <w:lvl w:ilvl="0" w:tplc="D02EF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4421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9676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AA4B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48EF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C8D1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F248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7C13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0EF0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806F7D"/>
    <w:multiLevelType w:val="hybridMultilevel"/>
    <w:tmpl w:val="AAA02FB0"/>
    <w:lvl w:ilvl="0" w:tplc="237ED9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E287C9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CC0954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2524C7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84C9E5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118F3B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C46B45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37CA3B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7329A7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216E93"/>
    <w:multiLevelType w:val="hybridMultilevel"/>
    <w:tmpl w:val="8DE8A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431C3"/>
    <w:multiLevelType w:val="hybridMultilevel"/>
    <w:tmpl w:val="8040989A"/>
    <w:lvl w:ilvl="0" w:tplc="3C1ED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6CDE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56B9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B6D3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5043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DEF2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2477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4E0B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04B9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D1412"/>
    <w:multiLevelType w:val="hybridMultilevel"/>
    <w:tmpl w:val="2FFA0E92"/>
    <w:lvl w:ilvl="0" w:tplc="78F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D26E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4A33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009D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DEC4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C860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E8A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24AC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8E0C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F38F7"/>
    <w:multiLevelType w:val="hybridMultilevel"/>
    <w:tmpl w:val="5866CC86"/>
    <w:lvl w:ilvl="0" w:tplc="F2F2E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B820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963D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F067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DA63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0433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52F5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94BB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EE3F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C5079"/>
    <w:multiLevelType w:val="hybridMultilevel"/>
    <w:tmpl w:val="F4DA16FA"/>
    <w:lvl w:ilvl="0" w:tplc="3DC2CBE2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3E4C79C2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8BB2D768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29306624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13CA6C4C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28F23322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2C0C3E50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D57EF8AA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206646B8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7CB20144"/>
    <w:multiLevelType w:val="hybridMultilevel"/>
    <w:tmpl w:val="52E0AE56"/>
    <w:lvl w:ilvl="0" w:tplc="DDDCF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94C0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C637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C9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C26A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304C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7E0B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CA69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C8CE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D3116"/>
    <w:multiLevelType w:val="hybridMultilevel"/>
    <w:tmpl w:val="8C6CB798"/>
    <w:lvl w:ilvl="0" w:tplc="D3AE3F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B4B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24BC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CCD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486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5285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7E1F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604A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20DD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2"/>
  </w:num>
  <w:num w:numId="7">
    <w:abstractNumId w:val="5"/>
  </w:num>
  <w:num w:numId="8">
    <w:abstractNumId w:val="11"/>
  </w:num>
  <w:num w:numId="9">
    <w:abstractNumId w:val="13"/>
  </w:num>
  <w:num w:numId="10">
    <w:abstractNumId w:val="6"/>
  </w:num>
  <w:num w:numId="11">
    <w:abstractNumId w:val="10"/>
  </w:num>
  <w:num w:numId="12">
    <w:abstractNumId w:val="9"/>
  </w:num>
  <w:num w:numId="13">
    <w:abstractNumId w:val="8"/>
  </w:num>
  <w:num w:numId="14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ECA"/>
    <w:rsid w:val="000052A0"/>
    <w:rsid w:val="00005F5B"/>
    <w:rsid w:val="00006BEC"/>
    <w:rsid w:val="0002118E"/>
    <w:rsid w:val="000239FA"/>
    <w:rsid w:val="00024264"/>
    <w:rsid w:val="000249D8"/>
    <w:rsid w:val="0003265B"/>
    <w:rsid w:val="00047BA4"/>
    <w:rsid w:val="00062688"/>
    <w:rsid w:val="00067FEE"/>
    <w:rsid w:val="0007322D"/>
    <w:rsid w:val="00073850"/>
    <w:rsid w:val="000835DF"/>
    <w:rsid w:val="00086082"/>
    <w:rsid w:val="000868D5"/>
    <w:rsid w:val="000A4D9A"/>
    <w:rsid w:val="000A6A29"/>
    <w:rsid w:val="000C594B"/>
    <w:rsid w:val="000C7602"/>
    <w:rsid w:val="000D7E63"/>
    <w:rsid w:val="000E0D5A"/>
    <w:rsid w:val="000E30EE"/>
    <w:rsid w:val="00100D8C"/>
    <w:rsid w:val="0010207E"/>
    <w:rsid w:val="00113FA2"/>
    <w:rsid w:val="00121F74"/>
    <w:rsid w:val="001253CA"/>
    <w:rsid w:val="001363F6"/>
    <w:rsid w:val="0014083A"/>
    <w:rsid w:val="001664EE"/>
    <w:rsid w:val="0016681D"/>
    <w:rsid w:val="00166D41"/>
    <w:rsid w:val="0017365F"/>
    <w:rsid w:val="001860E4"/>
    <w:rsid w:val="001861AA"/>
    <w:rsid w:val="00186B7E"/>
    <w:rsid w:val="00190053"/>
    <w:rsid w:val="001A3BE4"/>
    <w:rsid w:val="001C7EA6"/>
    <w:rsid w:val="001E03D4"/>
    <w:rsid w:val="001E0861"/>
    <w:rsid w:val="001E7603"/>
    <w:rsid w:val="001F0FF0"/>
    <w:rsid w:val="00200E29"/>
    <w:rsid w:val="00205B07"/>
    <w:rsid w:val="00211C93"/>
    <w:rsid w:val="00215390"/>
    <w:rsid w:val="002179E7"/>
    <w:rsid w:val="00225842"/>
    <w:rsid w:val="0023250C"/>
    <w:rsid w:val="00232693"/>
    <w:rsid w:val="00232B66"/>
    <w:rsid w:val="00235822"/>
    <w:rsid w:val="00247C38"/>
    <w:rsid w:val="00253AD7"/>
    <w:rsid w:val="00257BA7"/>
    <w:rsid w:val="00257DAB"/>
    <w:rsid w:val="00264073"/>
    <w:rsid w:val="002A3853"/>
    <w:rsid w:val="002B6DC7"/>
    <w:rsid w:val="002B7002"/>
    <w:rsid w:val="002C2F95"/>
    <w:rsid w:val="002D2EA3"/>
    <w:rsid w:val="002D354B"/>
    <w:rsid w:val="002E6128"/>
    <w:rsid w:val="002F47DD"/>
    <w:rsid w:val="00300AEC"/>
    <w:rsid w:val="00303057"/>
    <w:rsid w:val="0032348E"/>
    <w:rsid w:val="0032453E"/>
    <w:rsid w:val="003311D8"/>
    <w:rsid w:val="00334170"/>
    <w:rsid w:val="003341A2"/>
    <w:rsid w:val="00334C11"/>
    <w:rsid w:val="0033574D"/>
    <w:rsid w:val="0035405D"/>
    <w:rsid w:val="00361CBC"/>
    <w:rsid w:val="003626F4"/>
    <w:rsid w:val="0036442D"/>
    <w:rsid w:val="00364D16"/>
    <w:rsid w:val="00364F8A"/>
    <w:rsid w:val="00367339"/>
    <w:rsid w:val="00371DE8"/>
    <w:rsid w:val="00373242"/>
    <w:rsid w:val="0037761F"/>
    <w:rsid w:val="00392057"/>
    <w:rsid w:val="003C0746"/>
    <w:rsid w:val="003D0DB7"/>
    <w:rsid w:val="003D2C82"/>
    <w:rsid w:val="003D5C3E"/>
    <w:rsid w:val="003D62E7"/>
    <w:rsid w:val="003E6553"/>
    <w:rsid w:val="003F38FA"/>
    <w:rsid w:val="004054E9"/>
    <w:rsid w:val="00412A09"/>
    <w:rsid w:val="0043088E"/>
    <w:rsid w:val="0044068F"/>
    <w:rsid w:val="00440B69"/>
    <w:rsid w:val="004473A4"/>
    <w:rsid w:val="00447FC7"/>
    <w:rsid w:val="00450912"/>
    <w:rsid w:val="00450B64"/>
    <w:rsid w:val="004545A3"/>
    <w:rsid w:val="00455BA0"/>
    <w:rsid w:val="0046037C"/>
    <w:rsid w:val="00462B78"/>
    <w:rsid w:val="00464AC3"/>
    <w:rsid w:val="00475087"/>
    <w:rsid w:val="004A0FDD"/>
    <w:rsid w:val="004A71B9"/>
    <w:rsid w:val="004B28E3"/>
    <w:rsid w:val="004B37E5"/>
    <w:rsid w:val="004C10FD"/>
    <w:rsid w:val="004C2204"/>
    <w:rsid w:val="004E6197"/>
    <w:rsid w:val="004F043D"/>
    <w:rsid w:val="004F2983"/>
    <w:rsid w:val="004F544A"/>
    <w:rsid w:val="004F5B5A"/>
    <w:rsid w:val="004F77A4"/>
    <w:rsid w:val="00517136"/>
    <w:rsid w:val="00522AC5"/>
    <w:rsid w:val="0053254E"/>
    <w:rsid w:val="00536AD9"/>
    <w:rsid w:val="00541252"/>
    <w:rsid w:val="00552FDE"/>
    <w:rsid w:val="0055444D"/>
    <w:rsid w:val="00562737"/>
    <w:rsid w:val="00565758"/>
    <w:rsid w:val="0056616D"/>
    <w:rsid w:val="00582162"/>
    <w:rsid w:val="005921C5"/>
    <w:rsid w:val="00592397"/>
    <w:rsid w:val="005A41B7"/>
    <w:rsid w:val="005B515B"/>
    <w:rsid w:val="005B7C41"/>
    <w:rsid w:val="005C376C"/>
    <w:rsid w:val="005D3971"/>
    <w:rsid w:val="005D4FEC"/>
    <w:rsid w:val="005E6C27"/>
    <w:rsid w:val="00617783"/>
    <w:rsid w:val="006177D7"/>
    <w:rsid w:val="00620643"/>
    <w:rsid w:val="0062578C"/>
    <w:rsid w:val="00632D56"/>
    <w:rsid w:val="00633F2D"/>
    <w:rsid w:val="006450C4"/>
    <w:rsid w:val="00651633"/>
    <w:rsid w:val="00651FC2"/>
    <w:rsid w:val="00654D5F"/>
    <w:rsid w:val="00663B22"/>
    <w:rsid w:val="00670C82"/>
    <w:rsid w:val="006778D0"/>
    <w:rsid w:val="00691F42"/>
    <w:rsid w:val="006962BB"/>
    <w:rsid w:val="006A19BA"/>
    <w:rsid w:val="006A249B"/>
    <w:rsid w:val="006A2887"/>
    <w:rsid w:val="006A3B81"/>
    <w:rsid w:val="006A519B"/>
    <w:rsid w:val="006B2A0F"/>
    <w:rsid w:val="006C0FB1"/>
    <w:rsid w:val="006C6E4F"/>
    <w:rsid w:val="006D785C"/>
    <w:rsid w:val="006E5D17"/>
    <w:rsid w:val="0070552E"/>
    <w:rsid w:val="0071377B"/>
    <w:rsid w:val="00715032"/>
    <w:rsid w:val="007151FF"/>
    <w:rsid w:val="00732D76"/>
    <w:rsid w:val="00734C92"/>
    <w:rsid w:val="00736CB7"/>
    <w:rsid w:val="00737B8E"/>
    <w:rsid w:val="00747117"/>
    <w:rsid w:val="00752CA4"/>
    <w:rsid w:val="0075620B"/>
    <w:rsid w:val="007661EF"/>
    <w:rsid w:val="0077277A"/>
    <w:rsid w:val="00772E4C"/>
    <w:rsid w:val="00776518"/>
    <w:rsid w:val="007870A5"/>
    <w:rsid w:val="007A3821"/>
    <w:rsid w:val="007A4F74"/>
    <w:rsid w:val="007B197C"/>
    <w:rsid w:val="007B3BE6"/>
    <w:rsid w:val="007B4F4A"/>
    <w:rsid w:val="007C4DE2"/>
    <w:rsid w:val="007C7B19"/>
    <w:rsid w:val="007D1465"/>
    <w:rsid w:val="007D7B9D"/>
    <w:rsid w:val="007E2D29"/>
    <w:rsid w:val="007E7012"/>
    <w:rsid w:val="007F0F31"/>
    <w:rsid w:val="00807C3B"/>
    <w:rsid w:val="0081268F"/>
    <w:rsid w:val="008238D1"/>
    <w:rsid w:val="0082784F"/>
    <w:rsid w:val="00832A34"/>
    <w:rsid w:val="00835B75"/>
    <w:rsid w:val="00836981"/>
    <w:rsid w:val="008463E2"/>
    <w:rsid w:val="00846A48"/>
    <w:rsid w:val="00856554"/>
    <w:rsid w:val="00860AB8"/>
    <w:rsid w:val="008649FF"/>
    <w:rsid w:val="008701A4"/>
    <w:rsid w:val="0087263D"/>
    <w:rsid w:val="00874B13"/>
    <w:rsid w:val="008861F5"/>
    <w:rsid w:val="00890CD3"/>
    <w:rsid w:val="00890DB1"/>
    <w:rsid w:val="008A2758"/>
    <w:rsid w:val="008A473B"/>
    <w:rsid w:val="008B1BCB"/>
    <w:rsid w:val="008B4D63"/>
    <w:rsid w:val="008B7C5B"/>
    <w:rsid w:val="008C4683"/>
    <w:rsid w:val="008D0820"/>
    <w:rsid w:val="008E2E0E"/>
    <w:rsid w:val="008E3402"/>
    <w:rsid w:val="008F22AE"/>
    <w:rsid w:val="008F7264"/>
    <w:rsid w:val="0090278F"/>
    <w:rsid w:val="0090386B"/>
    <w:rsid w:val="009111EB"/>
    <w:rsid w:val="009208D4"/>
    <w:rsid w:val="00921361"/>
    <w:rsid w:val="00924B5E"/>
    <w:rsid w:val="0092542D"/>
    <w:rsid w:val="00931387"/>
    <w:rsid w:val="00933F7F"/>
    <w:rsid w:val="00961E9B"/>
    <w:rsid w:val="0096415E"/>
    <w:rsid w:val="00965B6B"/>
    <w:rsid w:val="00965D22"/>
    <w:rsid w:val="00966FA7"/>
    <w:rsid w:val="009677EB"/>
    <w:rsid w:val="00971A0A"/>
    <w:rsid w:val="009726EB"/>
    <w:rsid w:val="00974F5E"/>
    <w:rsid w:val="009846A4"/>
    <w:rsid w:val="00984A3B"/>
    <w:rsid w:val="00990637"/>
    <w:rsid w:val="009A4EB9"/>
    <w:rsid w:val="009A6C4D"/>
    <w:rsid w:val="009C357A"/>
    <w:rsid w:val="009C4983"/>
    <w:rsid w:val="009D3826"/>
    <w:rsid w:val="009E64B9"/>
    <w:rsid w:val="009F1912"/>
    <w:rsid w:val="00A01F78"/>
    <w:rsid w:val="00A04933"/>
    <w:rsid w:val="00A10E17"/>
    <w:rsid w:val="00A21268"/>
    <w:rsid w:val="00A256D3"/>
    <w:rsid w:val="00A27676"/>
    <w:rsid w:val="00A52E11"/>
    <w:rsid w:val="00A53146"/>
    <w:rsid w:val="00A54C4B"/>
    <w:rsid w:val="00A62495"/>
    <w:rsid w:val="00AA18D0"/>
    <w:rsid w:val="00AA4608"/>
    <w:rsid w:val="00AA4A26"/>
    <w:rsid w:val="00AA5B7A"/>
    <w:rsid w:val="00AB108B"/>
    <w:rsid w:val="00AB15F2"/>
    <w:rsid w:val="00AB1AFA"/>
    <w:rsid w:val="00AB4F46"/>
    <w:rsid w:val="00AC28B6"/>
    <w:rsid w:val="00AD0DC4"/>
    <w:rsid w:val="00AD281B"/>
    <w:rsid w:val="00AD71A9"/>
    <w:rsid w:val="00AF0F0C"/>
    <w:rsid w:val="00AF4AD6"/>
    <w:rsid w:val="00AF601C"/>
    <w:rsid w:val="00B16737"/>
    <w:rsid w:val="00B1717F"/>
    <w:rsid w:val="00B25EC1"/>
    <w:rsid w:val="00B406EC"/>
    <w:rsid w:val="00B43421"/>
    <w:rsid w:val="00B46717"/>
    <w:rsid w:val="00B60D2E"/>
    <w:rsid w:val="00B658CD"/>
    <w:rsid w:val="00B837A5"/>
    <w:rsid w:val="00B8729B"/>
    <w:rsid w:val="00B91236"/>
    <w:rsid w:val="00B952DE"/>
    <w:rsid w:val="00B9615A"/>
    <w:rsid w:val="00BA1C8C"/>
    <w:rsid w:val="00BA2FD5"/>
    <w:rsid w:val="00BA5919"/>
    <w:rsid w:val="00BA645D"/>
    <w:rsid w:val="00BB18EC"/>
    <w:rsid w:val="00BB7053"/>
    <w:rsid w:val="00BC299E"/>
    <w:rsid w:val="00BD5F23"/>
    <w:rsid w:val="00BE3C95"/>
    <w:rsid w:val="00BF0956"/>
    <w:rsid w:val="00BF58E8"/>
    <w:rsid w:val="00C11894"/>
    <w:rsid w:val="00C16D70"/>
    <w:rsid w:val="00C16E4F"/>
    <w:rsid w:val="00C22C70"/>
    <w:rsid w:val="00C37BD1"/>
    <w:rsid w:val="00C44F81"/>
    <w:rsid w:val="00C4755A"/>
    <w:rsid w:val="00C51F95"/>
    <w:rsid w:val="00C56150"/>
    <w:rsid w:val="00C57A69"/>
    <w:rsid w:val="00C7413C"/>
    <w:rsid w:val="00C83EDC"/>
    <w:rsid w:val="00C85D01"/>
    <w:rsid w:val="00C94E52"/>
    <w:rsid w:val="00C97533"/>
    <w:rsid w:val="00CA2208"/>
    <w:rsid w:val="00CA2A44"/>
    <w:rsid w:val="00CA42A1"/>
    <w:rsid w:val="00CC13B9"/>
    <w:rsid w:val="00CC2797"/>
    <w:rsid w:val="00CC3C80"/>
    <w:rsid w:val="00CC695F"/>
    <w:rsid w:val="00CD3DBF"/>
    <w:rsid w:val="00CE1887"/>
    <w:rsid w:val="00CF09E8"/>
    <w:rsid w:val="00CF18CF"/>
    <w:rsid w:val="00CF34DC"/>
    <w:rsid w:val="00D11C94"/>
    <w:rsid w:val="00D17795"/>
    <w:rsid w:val="00D17CA6"/>
    <w:rsid w:val="00D206BE"/>
    <w:rsid w:val="00D20FAA"/>
    <w:rsid w:val="00D40AC5"/>
    <w:rsid w:val="00D430DB"/>
    <w:rsid w:val="00D44644"/>
    <w:rsid w:val="00D55D64"/>
    <w:rsid w:val="00D61D6F"/>
    <w:rsid w:val="00D7036A"/>
    <w:rsid w:val="00D839B8"/>
    <w:rsid w:val="00DA00AB"/>
    <w:rsid w:val="00DA48EB"/>
    <w:rsid w:val="00DA6FFF"/>
    <w:rsid w:val="00DA7D1A"/>
    <w:rsid w:val="00DB11C2"/>
    <w:rsid w:val="00DB2DB1"/>
    <w:rsid w:val="00DB585A"/>
    <w:rsid w:val="00DB7510"/>
    <w:rsid w:val="00DB77AB"/>
    <w:rsid w:val="00DB7F7F"/>
    <w:rsid w:val="00DC2990"/>
    <w:rsid w:val="00DE6B3E"/>
    <w:rsid w:val="00DF3874"/>
    <w:rsid w:val="00DF7725"/>
    <w:rsid w:val="00E04236"/>
    <w:rsid w:val="00E13A61"/>
    <w:rsid w:val="00E14A1E"/>
    <w:rsid w:val="00E200E3"/>
    <w:rsid w:val="00E23FFF"/>
    <w:rsid w:val="00E2710C"/>
    <w:rsid w:val="00E31376"/>
    <w:rsid w:val="00E318C8"/>
    <w:rsid w:val="00E33049"/>
    <w:rsid w:val="00E44204"/>
    <w:rsid w:val="00E4687A"/>
    <w:rsid w:val="00E50404"/>
    <w:rsid w:val="00E57705"/>
    <w:rsid w:val="00E7115D"/>
    <w:rsid w:val="00E76F01"/>
    <w:rsid w:val="00E80A5C"/>
    <w:rsid w:val="00E86FE4"/>
    <w:rsid w:val="00E87175"/>
    <w:rsid w:val="00E90BA6"/>
    <w:rsid w:val="00E93C2C"/>
    <w:rsid w:val="00E965AB"/>
    <w:rsid w:val="00E97D54"/>
    <w:rsid w:val="00EA3A91"/>
    <w:rsid w:val="00EB64EC"/>
    <w:rsid w:val="00EC2ECA"/>
    <w:rsid w:val="00EC30C6"/>
    <w:rsid w:val="00EC380E"/>
    <w:rsid w:val="00EF2A77"/>
    <w:rsid w:val="00EF49DE"/>
    <w:rsid w:val="00F034B4"/>
    <w:rsid w:val="00F45C22"/>
    <w:rsid w:val="00F47F02"/>
    <w:rsid w:val="00F522F1"/>
    <w:rsid w:val="00F7696E"/>
    <w:rsid w:val="00F82B35"/>
    <w:rsid w:val="00F9053A"/>
    <w:rsid w:val="00F96431"/>
    <w:rsid w:val="00F96BFD"/>
    <w:rsid w:val="00FB0259"/>
    <w:rsid w:val="00FB5B86"/>
    <w:rsid w:val="00FB6EF7"/>
    <w:rsid w:val="00FC2B4C"/>
    <w:rsid w:val="00FC4FD2"/>
    <w:rsid w:val="00FC7A06"/>
    <w:rsid w:val="00FD6485"/>
    <w:rsid w:val="00FD7838"/>
    <w:rsid w:val="00FD7AB2"/>
    <w:rsid w:val="00FE1322"/>
    <w:rsid w:val="00FE66CD"/>
    <w:rsid w:val="00FF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9F46F34"/>
  <w15:docId w15:val="{C07CBFED-78AC-4C7F-B939-254E178E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3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4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5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character" w:customStyle="1" w:styleId="apple-converted-space">
    <w:name w:val="apple-converted-space"/>
    <w:basedOn w:val="DefaultParagraphFont"/>
    <w:rsid w:val="00364D16"/>
  </w:style>
  <w:style w:type="paragraph" w:styleId="ListParagraph">
    <w:name w:val="List Paragraph"/>
    <w:basedOn w:val="Normal"/>
    <w:uiPriority w:val="34"/>
    <w:qFormat/>
    <w:rsid w:val="00BA645D"/>
    <w:pPr>
      <w:ind w:left="720"/>
      <w:contextualSpacing/>
    </w:pPr>
  </w:style>
  <w:style w:type="character" w:customStyle="1" w:styleId="hl">
    <w:name w:val="hl"/>
    <w:basedOn w:val="DefaultParagraphFont"/>
    <w:rsid w:val="00C1189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7761F"/>
    <w:rPr>
      <w:color w:val="808080"/>
      <w:shd w:val="clear" w:color="auto" w:fill="E6E6E6"/>
    </w:rPr>
  </w:style>
  <w:style w:type="character" w:customStyle="1" w:styleId="domain">
    <w:name w:val="domain"/>
    <w:basedOn w:val="DefaultParagraphFont"/>
    <w:rsid w:val="0037761F"/>
  </w:style>
  <w:style w:type="character" w:customStyle="1" w:styleId="vanity-name">
    <w:name w:val="vanity-name"/>
    <w:basedOn w:val="DefaultParagraphFont"/>
    <w:rsid w:val="0037761F"/>
  </w:style>
  <w:style w:type="character" w:styleId="FollowedHyperlink">
    <w:name w:val="FollowedHyperlink"/>
    <w:basedOn w:val="DefaultParagraphFont"/>
    <w:uiPriority w:val="99"/>
    <w:semiHidden/>
    <w:unhideWhenUsed/>
    <w:rsid w:val="0037761F"/>
    <w:rPr>
      <w:color w:val="6B56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206BE"/>
    <w:rPr>
      <w:color w:val="605E5C"/>
      <w:shd w:val="clear" w:color="auto" w:fill="E1DFDD"/>
    </w:rPr>
  </w:style>
  <w:style w:type="table" w:styleId="ListTable1Light-Accent6">
    <w:name w:val="List Table 1 Light Accent 6"/>
    <w:basedOn w:val="TableNormal"/>
    <w:uiPriority w:val="46"/>
    <w:rsid w:val="000C76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BAAA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AAA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2E0" w:themeFill="accent6" w:themeFillTint="33"/>
      </w:tcPr>
    </w:tblStylePr>
    <w:tblStylePr w:type="band1Horz">
      <w:tblPr/>
      <w:tcPr>
        <w:shd w:val="clear" w:color="auto" w:fill="E8E2E0" w:themeFill="accent6" w:themeFillTint="33"/>
      </w:tcPr>
    </w:tblStylePr>
  </w:style>
  <w:style w:type="table" w:styleId="ListTable2">
    <w:name w:val="List Table 2"/>
    <w:basedOn w:val="TableNormal"/>
    <w:uiPriority w:val="47"/>
    <w:rsid w:val="000C760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-Accent5">
    <w:name w:val="List Table 7 Colorful Accent 5"/>
    <w:basedOn w:val="TableNormal"/>
    <w:uiPriority w:val="52"/>
    <w:rsid w:val="000C7602"/>
    <w:pPr>
      <w:spacing w:after="0" w:line="240" w:lineRule="auto"/>
    </w:pPr>
    <w:rPr>
      <w:color w:val="945D4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8847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8847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8847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8847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0E6E2" w:themeFill="accent5" w:themeFillTint="33"/>
      </w:tcPr>
    </w:tblStylePr>
    <w:tblStylePr w:type="band1Horz">
      <w:tblPr/>
      <w:tcPr>
        <w:shd w:val="clear" w:color="auto" w:fill="F0E6E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https://rdxfootmark.naukri.com/v2/track/openCv?trackingInfo=69a529d585c4df9ab189db48de692234134f530e18705c4458440321091b5b581209130518495b5e0c4356014b4450530401195c1333471b1b1115455d5d0d524e011503504e1c180c571833471b1b01164058540c595601514841481f0f2b561358191b15001043095e08541b140e445745455d5f08054c1b00100317130d5d5d551c120a120011474a411b1213471b1b1115405d5f0b5242160918115c6&amp;docType=docx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coursera.org/share/f9945289ab2016cc2534cdfd13839e43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utam\AppData\Roaming\Microsoft\Templates\Resume%20(Origi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F856EF25019443FBF8F050A6968F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EE15E-311A-4B36-815B-09DB1597D311}"/>
      </w:docPartPr>
      <w:docPartBody>
        <w:p w:rsidR="009111EB" w:rsidRDefault="00FF2D1D">
          <w:pPr>
            <w:pStyle w:val="0F856EF25019443FBF8F050A6968F747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D479F0ABA08A4292ABC896E62EA89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8837D-9067-4808-B7FA-B80EB5BFDFED}"/>
      </w:docPartPr>
      <w:docPartBody>
        <w:p w:rsidR="009111EB" w:rsidRDefault="00FF2D1D">
          <w:pPr>
            <w:pStyle w:val="D479F0ABA08A4292ABC896E62EA893C0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4AC3AA34498A490E9288861E3F2A7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D9B69-595E-454A-B607-5F629F4EC4AF}"/>
      </w:docPartPr>
      <w:docPartBody>
        <w:p w:rsidR="008A473B" w:rsidRDefault="00FF2D1D" w:rsidP="009111EB">
          <w:pPr>
            <w:pStyle w:val="4AC3AA34498A490E9288861E3F2A7151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AvantGarde-Book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C35"/>
    <w:rsid w:val="00084147"/>
    <w:rsid w:val="000D6F68"/>
    <w:rsid w:val="00103666"/>
    <w:rsid w:val="001254A3"/>
    <w:rsid w:val="0013294A"/>
    <w:rsid w:val="00151B28"/>
    <w:rsid w:val="001968BA"/>
    <w:rsid w:val="001C736A"/>
    <w:rsid w:val="001E2EC9"/>
    <w:rsid w:val="00237DE8"/>
    <w:rsid w:val="0027665E"/>
    <w:rsid w:val="00290024"/>
    <w:rsid w:val="002C7179"/>
    <w:rsid w:val="002E2560"/>
    <w:rsid w:val="00377363"/>
    <w:rsid w:val="003C3468"/>
    <w:rsid w:val="00500768"/>
    <w:rsid w:val="00557B07"/>
    <w:rsid w:val="00583497"/>
    <w:rsid w:val="00631D77"/>
    <w:rsid w:val="0063660A"/>
    <w:rsid w:val="006A5762"/>
    <w:rsid w:val="006D057A"/>
    <w:rsid w:val="00755296"/>
    <w:rsid w:val="00773121"/>
    <w:rsid w:val="007B082E"/>
    <w:rsid w:val="007F2BE0"/>
    <w:rsid w:val="00836E5E"/>
    <w:rsid w:val="00867E11"/>
    <w:rsid w:val="0089382D"/>
    <w:rsid w:val="008A00CD"/>
    <w:rsid w:val="008A473B"/>
    <w:rsid w:val="008B1156"/>
    <w:rsid w:val="009111EB"/>
    <w:rsid w:val="00957224"/>
    <w:rsid w:val="00973C35"/>
    <w:rsid w:val="00995EF5"/>
    <w:rsid w:val="00A343B5"/>
    <w:rsid w:val="00A42F70"/>
    <w:rsid w:val="00A4346A"/>
    <w:rsid w:val="00A74685"/>
    <w:rsid w:val="00A8013C"/>
    <w:rsid w:val="00A85285"/>
    <w:rsid w:val="00AB1865"/>
    <w:rsid w:val="00B95D09"/>
    <w:rsid w:val="00C066DA"/>
    <w:rsid w:val="00C32302"/>
    <w:rsid w:val="00C45793"/>
    <w:rsid w:val="00C570A7"/>
    <w:rsid w:val="00CB4E2E"/>
    <w:rsid w:val="00D754C2"/>
    <w:rsid w:val="00D800AC"/>
    <w:rsid w:val="00D816E1"/>
    <w:rsid w:val="00DC7F83"/>
    <w:rsid w:val="00DD2DD1"/>
    <w:rsid w:val="00E04DAB"/>
    <w:rsid w:val="00E354F7"/>
    <w:rsid w:val="00F8565F"/>
    <w:rsid w:val="00F86497"/>
    <w:rsid w:val="00FF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0F856EF25019443FBF8F050A6968F747">
    <w:name w:val="0F856EF25019443FBF8F050A6968F747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4472C4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4472C4" w:themeColor="accent1"/>
      <w:sz w:val="18"/>
      <w:szCs w:val="20"/>
      <w:lang w:eastAsia="ja-JP"/>
    </w:rPr>
  </w:style>
  <w:style w:type="paragraph" w:customStyle="1" w:styleId="D479F0ABA08A4292ABC896E62EA893C0">
    <w:name w:val="D479F0ABA08A4292ABC896E62EA893C0"/>
  </w:style>
  <w:style w:type="paragraph" w:customStyle="1" w:styleId="4AC3AA34498A490E9288861E3F2A7151">
    <w:name w:val="4AC3AA34498A490E9288861E3F2A7151"/>
    <w:rsid w:val="00911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42EC586-3B6A-4F8C-A148-DF0D8FF225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2B30582-8ACF-47BA-9027-E83A21B94E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(Origin theme)</Template>
  <TotalTime>4982</TotalTime>
  <Pages>1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Gautam Singh</dc:creator>
  <cp:lastModifiedBy>Gautam Singh</cp:lastModifiedBy>
  <cp:revision>423</cp:revision>
  <dcterms:created xsi:type="dcterms:W3CDTF">2015-12-06T19:49:00Z</dcterms:created>
  <dcterms:modified xsi:type="dcterms:W3CDTF">2021-01-27T05:20:00Z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629eee58-fe5a-47ef-9c1c-0fb6088f82a6</vt:lpwstr>
  </property>
  <property fmtid="{D5CDD505-2E9C-101B-9397-08002B2CF9AE}" pid="3" name="_TemplateID">
    <vt:lpwstr>TC017730849991</vt:lpwstr>
  </property>
  <property fmtid="{D5CDD505-2E9C-101B-9397-08002B2CF9AE}" pid="4" name="HCLClassD6">
    <vt:lpwstr>False</vt:lpwstr>
  </property>
  <property fmtid="{D5CDD505-2E9C-101B-9397-08002B2CF9AE}" pid="5" name="HCLClassification">
    <vt:lpwstr>HCL_Cla5s_Publ1c</vt:lpwstr>
  </property>
</Properties>
</file>